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 do I connect Amazon Echo to external speakers?" : "To connect Amazon Echo to external speakers, you can use a 3.5mm audio cable or pair via Bluetooth. In the Alexa app, go to 'Devices,' select your Echo, and configure the speaker settings under 'Audio Settings.'",</w:t>
      </w:r>
    </w:p>
    <w:p>
      <w:r>
        <w:t>"How do I enable skills on Amazon Echo?" : "To enable skills on Amazon Echo, open the Alexa app, go to 'Skills &amp; Games,' and browse or search for the skill you want to enable. Tap 'Enable' to add it to your Echo. You can also use voice commands like 'Alexa, enable [skill name].'",</w:t>
      </w:r>
    </w:p>
    <w:p>
      <w:r>
        <w:t>"How do I set up Drop In on Amazon Echo?" : "To set up Drop In, open the Alexa app, go to 'Devices,' select your Echo, and enable 'Drop In' under 'Communications.' You can also configure permissions for specific contacts or devices to use Drop In.",</w:t>
      </w:r>
    </w:p>
    <w:p>
      <w:r>
        <w:t>"How can I change the Wi-Fi network for Google Nest Hub?" : "To change the Wi-Fi network for Google Nest Hub, open the Google Home app, select your Nest Hub, and tap on 'Settings' &gt; 'Wi-Fi' &gt; 'Forget Network.' Then follow the prompts to connect to a new network.",</w:t>
      </w:r>
    </w:p>
    <w:p>
      <w:r>
        <w:t>"How can I set up routines on Google Nest Hub?" : "To set up routines on Google Nest Hub, open the Google Home app, tap 'Routines,' and create a new routine by setting the trigger (e.g., voice command or schedule) and choosing actions for Google Assistant to perform, such as turning on lights or playing music.",</w:t>
      </w:r>
    </w:p>
    <w:p>
      <w:r>
        <w:t>"How can I control smart home devices using Apple HomePod?" : "To control smart home devices using Apple HomePod, make sure your devices are added to the Home app. You can then ask Siri on HomePod to control lights, thermostats, and other smart home devices.",</w:t>
      </w:r>
    </w:p>
    <w:p>
      <w:r>
        <w:t>"How do I change the language on Apple HomePod?" : "To change the language on Apple HomePod, open the Home app, select your HomePod, go to 'Settings,' and choose 'Language' to pick your preferred language for Siri.",</w:t>
      </w:r>
    </w:p>
    <w:p>
      <w:r>
        <w:t>"How do I set a timer on Apple HomePod?" : "To set a timer on Apple HomePod, say 'Hey Siri, set a timer for [duration].' You can also ask Siri to check the remaining time or cancel the timer.",</w:t>
      </w:r>
    </w:p>
    <w:p>
      <w:r>
        <w:t>"How do I set up a reminder on Apple HomePod?" : "To set up a reminder, say 'Hey Siri, remind me to [task] at [time].' The reminder will be added to your Reminders app linked to your Apple ID.",</w:t>
      </w:r>
    </w:p>
    <w:p>
      <w:r>
        <w:t>"How can I set up shortcuts on Apple HomePod?" : "To set up shortcuts, use the Shortcuts app on your iPhone. You can create custom shortcuts and use Siri on HomePod to activate them by saying 'Hey Siri, run [shortcut name].'",</w:t>
      </w:r>
    </w:p>
    <w:p>
      <w:r>
        <w:t>"How do I enable sleep sounds on Apple HomePod?" : "To enable sleep sounds, say 'Hey Siri, play sleep sounds.' You can also specify the type of sound, such as ocean waves or rain, for a more customized experience.",</w:t>
      </w:r>
    </w:p>
    <w:p>
      <w:r>
        <w:t>"How do I set a sleep timer for music on Apple HomePod?" : "To set a sleep timer, say 'Hey Siri, stop playing in [duration].' HomePod will stop the music after the specified time.",</w:t>
      </w:r>
    </w:p>
    <w:p>
      <w:r>
        <w:t>"How do I connect Philips Hue to Google Assistant or Alexa?" : "To connect Philips Hue to Google Assistant or Alexa, open the Google Home or Alexa app, select 'Add Device,' and follow the prompts to link your Philips Hue account and control your lights using voice commands.",</w:t>
      </w:r>
    </w:p>
    <w:p>
      <w:r>
        <w:t>"How do I use Philips Hue lights for wake-up routines?" : "To use Philips Hue lights for wake-up routines, open the Hue app, tap 'Routines,' and select 'Wake Up.' Set the time and choose which lights will gradually brighten to help you wake up naturally.",</w:t>
      </w:r>
    </w:p>
    <w:p>
      <w:r>
        <w:t>"How do I enable geofencing with Philips Hue?" : "To enable geofencing, open the Hue app, go to 'Routines,' and select 'Coming Home' or 'Leaving Home.' Enable location access to automatically control your lights based on your location.",</w:t>
      </w:r>
    </w:p>
    <w:p>
      <w:r>
        <w:t>"How do I use Philips Hue with IFTTT?" : "To use Philips Hue with IFTTT, create an account on IFTTT, link your Philips Hue account, and set up applets to automate actions based on triggers, such as turning on lights when you receive a text.",</w:t>
      </w:r>
    </w:p>
    <w:p>
      <w:r>
        <w:t>"How can I set up LIFX lights for the first time?" : "To set up LIFX lights for the first time, screw in the LIFX bulbs and turn on the light switches. Download the LIFX app on your smartphone, follow the on-screen instructions to connect your LIFX lights to Wi-Fi, and complete the setup.",</w:t>
      </w:r>
    </w:p>
    <w:p>
      <w:r>
        <w:t>"How do I reset LIFX bulbs?" : "To reset LIFX bulbs, turn the light on and off five times until the bulb flashes. This indicates that the bulb has been reset and is ready to be set up again.",</w:t>
      </w:r>
    </w:p>
    <w:p>
      <w:r>
        <w:t>"How do I set schedules for LIFX lights?" : "To set schedules, open the LIFX app, tap 'Schedules,' and create a new schedule to turn lights on or off automatically based on time or specific days of the week.",</w:t>
      </w:r>
    </w:p>
    <w:p>
      <w:r>
        <w:t>"How do I rename LIFX bulbs?" : "To rename LIFX bulbs, open the LIFX app, select the light, tap 'Settings,' and enter a new name for the bulb.",</w:t>
      </w:r>
    </w:p>
    <w:p>
      <w:r>
        <w:t>"How do I troubleshoot LIFX lights that are flickering?" : "If LIFX lights are flickering, ensure they are compatible with your light fixtures, check the wiring, and verify that the bulbs are securely screwed in.",</w:t>
      </w:r>
    </w:p>
    <w:p>
      <w:r>
        <w:t>"How do I control LIFX with multiple devices?" : "To control LIFX with multiple devices, install the LIFX app on each device and log in with the same LIFX account to sync settings across devices.",</w:t>
      </w:r>
    </w:p>
    <w:p>
      <w:r>
        <w:t>"How do I use LIFX lights as a visual alert?" : "To use LIFX lights as a visual alert, set up an applet in IFTTT to flash your LIFX lights when a specific event occurs, such as receiving an email or a doorbell ring.",</w:t>
      </w:r>
    </w:p>
    <w:p>
      <w:r>
        <w:t>"How do I enable color cycles on LIFX?" : "To enable color cycles, open the LIFX app, select the light or group, go to 'Effects,' and choose 'Color Cycle' to have the lights automatically transition through different colors.",</w:t>
      </w:r>
    </w:p>
    <w:p>
      <w:r>
        <w:t>"How do I control LIFX lights with SmartThings?" : "To control LIFX lights with SmartThings, add the LIFX integration in the SmartThings app, link your LIFX account, and control your lights from the SmartThings app.",</w:t>
      </w:r>
    </w:p>
    <w:p>
      <w:r>
        <w:t>"How do I reset the Wi-Fi settings on TP-Link Smart Plug?" : "To reset the Wi-Fi settings, press and hold the power button for 5 seconds until the LED blinks amber. Use the Kasa app to set up the plug again with the new network.",</w:t>
      </w:r>
    </w:p>
    <w:p>
      <w:r>
        <w:t>"How do I troubleshoot unresponsive TP-Link Smart Plug?" : "If TP-Link Smart Plug is unresponsive, try restarting it by unplugging and plugging it back in. Ensure it is connected to the correct Wi-Fi network and use the Kasa app to check for connectivity issues.",</w:t>
      </w:r>
    </w:p>
    <w:p>
      <w:r>
        <w:t>"How do I enable geofencing with TP-Link Smart Plug?" : "To enable geofencing, use third-party apps like IFTTT to create a trigger that automatically controls the TP-Link Smart Plug based on your location.",</w:t>
      </w:r>
    </w:p>
    <w:p>
      <w:r>
        <w:t>"How do I disable the LED on TP-Link Smart Plug?" : "To disable the LED, open the Kasa app, select the plug, go to 'Device Settings,' and toggle the 'LED Status' setting to off.",</w:t>
      </w:r>
    </w:p>
    <w:p>
      <w:r>
        <w:t>"How do I set up TP-Link Smart Plug with Home Assistant?" : "To set up TP-Link Smart Plug with Home Assistant, add the TP-Link Kasa integration in Home Assistant and follow the prompts to connect your plug for local control.",</w:t>
      </w:r>
    </w:p>
    <w:p>
      <w:r>
        <w:t>"How do I share control of TP-Link Smart Plug with others?" : "To share control, open the Kasa app, go to 'Device Settings,' and select 'Device Sharing.' Enter the email address of the person you want to share control with.",</w:t>
      </w:r>
    </w:p>
    <w:p>
      <w:r>
        <w:t>"How do I disable remote control on TP-Link Smart Plug?" : "To disable remote control, open the Kasa app, select the plug, go to 'Device Settings,' and toggle off the 'Remote Control' option.",</w:t>
      </w:r>
    </w:p>
    <w:p>
      <w:r>
        <w:t>"How do I adjust the power settings on TP-Link Smart Plug?" : "TP-Link Smart Plug does not have adjustable power settings, but you can use the Kasa app to monitor energy usage and set schedules to control power consumption.",</w:t>
      </w:r>
    </w:p>
    <w:p>
      <w:r>
        <w:t>"How do I update the Wi-Fi settings for TP-Link Smart Plug after moving?" : "To update the Wi-Fi settings after moving, reset the plug by holding the power button for 5 seconds and use the Kasa app to reconnect to the new network.",</w:t>
      </w:r>
    </w:p>
    <w:p>
      <w:r>
        <w:t>"How can I set up Kasa Smart Bulbs for the first time?" : "To set up Kasa Smart Bulbs, screw in the bulb, turn on the light switch, download the Kasa app, and follow the on-screen instructions to connect the bulb to your Wi-Fi network.",</w:t>
      </w:r>
    </w:p>
    <w:p>
      <w:r>
        <w:t>"How do I reset Kasa Smart Bulbs?" : "To reset Kasa Smart Bulbs, turn the light on and off three times until the bulb blinks rapidly. This indicates that the bulb has been reset and is ready to be set up again.",</w:t>
      </w:r>
    </w:p>
    <w:p>
      <w:r>
        <w:t>"How do I change the Wi-Fi network for Kasa Smart Bulbs?" : "To change the Wi-Fi network for Kasa Smart Bulbs, open the Kasa app, select the bulb, and go to 'Device Settings.' Tap 'Wi-Fi Network' and follow the prompts to reconnect to a new network.",</w:t>
      </w:r>
    </w:p>
    <w:p>
      <w:r>
        <w:t>"How do I control Kasa Smart Bulbs remotely?" : "To control Kasa Smart Bulbs remotely, ensure 'Remote Control' is enabled in the Kasa app. This feature allows you to manage your bulbs from anywhere using your smartphone.",</w:t>
      </w:r>
    </w:p>
    <w:p>
      <w:r>
        <w:t>"How do I rename Kasa Smart Bulbs?" : "To rename Kasa Smart Bulbs, open the Kasa app, select the bulb, tap 'Device Settings,' and enter a new name for the bulb.",</w:t>
      </w:r>
    </w:p>
    <w:p>
      <w:r>
        <w:t>"How do I set up voice control for Kasa Smart Bulbs with Siri?" : "Kasa Smart Bulbs are not natively compatible with Siri. You can set up voice control with Siri using third-party integrations like Shortcuts or Homebridge.",</w:t>
      </w:r>
    </w:p>
    <w:p>
      <w:r>
        <w:t>"How do I use Kasa Smart Bulbs with IFTTT?" : "To use Kasa Smart Bulbs with IFTTT, create an account on IFTTT, link your Kasa account, and set up applets to automate actions based on triggers, such as turning on the bulb when you arrive home.",</w:t>
      </w:r>
    </w:p>
    <w:p>
      <w:r>
        <w:t>"How do I control Kasa Smart Bulbs with multiple devices?" : "To control Kasa Smart Bulbs with multiple devices, install the Kasa app on each device and log in with the same Kasa account to sync settings across devices.",</w:t>
      </w:r>
    </w:p>
    <w:p>
      <w:r>
        <w:t>"How do I update the firmware of Kasa Smart Bulbs?" : "To update the firmware, open the Kasa app, go to 'Device Settings,' and tap 'Update Firmware' if an update is available.",</w:t>
      </w:r>
    </w:p>
    <w:p>
      <w:r>
        <w:t>"How do I set up a timer for Kasa Smart Bulbs?" : "To set up a timer, open the Kasa app, select the bulb, and tap 'Timer.' Set the duration for how long you want the bulb to stay on or off.",</w:t>
      </w:r>
    </w:p>
    <w:p>
      <w:r>
        <w:t>"How do I share control of Kasa Smart Bulbs with others?" : "To share control, open the Kasa app, go to 'Device Settings,' and select 'Device Sharing.' Enter the email address of the person you want to share control with.",</w:t>
      </w:r>
    </w:p>
    <w:p>
      <w:r>
        <w:t>"How do I adjust the brightness of Kasa Smart Bulbs?" : "To adjust the brightness, open the Kasa app, select the bulb, and use the brightness slider to set your preferred level. You can also use voice commands to adjust brightness.",</w:t>
      </w:r>
    </w:p>
    <w:p>
      <w:r>
        <w:t>"How do I create a custom scene with Kasa Smart Bulbs?" : "To create a custom scene, open the Kasa app, tap 'Scenes,' and configure actions for the bulb along with other devices to create a personalized automation.",</w:t>
      </w:r>
    </w:p>
    <w:p>
      <w:r>
        <w:t>"How do I change the Wi-Fi network for Nest Thermostat?" : "To change the Wi-Fi network for Nest Thermostat, press the thermostat ring, go to 'Settings,' select 'Network,' and choose the new Wi-Fi network. Follow the prompts to connect.",</w:t>
      </w:r>
    </w:p>
    <w:p>
      <w:r>
        <w:t>"How do I use Nest Thermostat with Google Assistant or Alexa?" : "To use Nest Thermostat with Google Assistant or Alexa, open the Google Home or Alexa app, select 'Add Device,' and link your Nest account to control the thermostat using voice commands.",</w:t>
      </w:r>
    </w:p>
    <w:p>
      <w:r>
        <w:t>"How do I enable Eco Mode on Nest Thermostat?" : "To enable Eco Mode on Nest Thermostat, press the thermostat ring, go to 'Settings,' select 'Eco,' and set the temperature range you want for when you are away.",</w:t>
      </w:r>
    </w:p>
    <w:p>
      <w:r>
        <w:t>"How do I fix Nest Thermostat not connecting to Wi-Fi?" : "If Nest Thermostat is not connecting to Wi-Fi, ensure your Wi-Fi network is working, restart your router, and try reconnecting through the thermostat's network settings.",</w:t>
      </w:r>
    </w:p>
    <w:p>
      <w:r>
        <w:t>"How do I change the temperature units on Nest Thermostat?" : "To change the temperature units, press the thermostat ring, go to 'Settings,' select 'Units,' and choose between Celsius or Fahrenheit.",</w:t>
      </w:r>
    </w:p>
    <w:p>
      <w:r>
        <w:t>"How do I use Nest Thermostat with IFTTT?" : "To use Nest Thermostat with IFTTT, create an account on IFTTT, link your Google account, and set up applets to automate thermostat actions based on triggers.",</w:t>
      </w:r>
    </w:p>
    <w:p>
      <w:r>
        <w:t>"How do I control ecobee SmartThermostat remotely?" : "To control ecobee SmartThermostat remotely, ensure it is connected to Wi-Fi and use the ecobee app on your smartphone.",</w:t>
      </w:r>
    </w:p>
    <w:p>
      <w:r>
        <w:t>"How do I set ecobee SmartThermostat to Home mode?" : "To set ecobee SmartThermostat to Home mode, open the ecobee app, select your thermostat, and tap 'Home' to resume your regular temperature schedule.",</w:t>
      </w:r>
    </w:p>
    <w:p>
      <w:r>
        <w:t>"How do I use ecobee SmartThermostat to control humidity?" : "If your HVAC system supports humidity control, you can use ecobee SmartThermostat to manage humidity levels. Go to 'Settings,' select 'Dehumidifier' or 'Humidifier,' and set the desired level.",</w:t>
      </w:r>
    </w:p>
    <w:p>
      <w:r>
        <w:t>"How do I set up ecobee SmartThermostat with Apple HomeKit?" : "To set up ecobee SmartThermostat with Apple HomeKit, open the Home app on your iPhone, tap 'Add Accessory,' and scan the HomeKit code on the thermostat or thermostat manual.",</w:t>
      </w:r>
    </w:p>
    <w:p>
      <w:r>
        <w:t>"How do I set a bedtime schedule for ecobee SmartThermostat?" : "To set a bedtime schedule, open the ecobee app, select your thermostat, and create a custom Comfort Setting that adjusts the temperature at your preferred bedtime.",</w:t>
      </w:r>
    </w:p>
    <w:p>
      <w:r>
        <w:t>"How do I control multiple ecobee SmartThermostats in my home?" : "To control multiple ecobee SmartThermostats, add each thermostat to the ecobee app. You can manage each thermostat individually from the app.",</w:t>
      </w:r>
    </w:p>
    <w:p>
      <w:r>
        <w:t>"How do I check the energy usage of TP-Link Kasa Smart Plug?" : "To check energy usage, open the Kasa app, select the plug, and go to 'Energy Monitoring' to view the power consumption and usage history.",</w:t>
      </w:r>
    </w:p>
    <w:p>
      <w:r>
        <w:t>"How do I control TP-Link Kasa Smart Plug with multiple devices?" : "To control TP-Link Kasa Smart Plug with multiple devices, install the Kasa app on each device and log in with the same Kasa account to sync settings across devices.",</w:t>
      </w:r>
    </w:p>
    <w:p>
      <w:r>
        <w:t>"How do I enable geofencing with TP-Link Kasa Smart Plug?" : "To enable geofencing, use third-party apps like IFTTT to create a trigger that automatically controls the TP-Link Kasa Smart Plug based on your location.",</w:t>
      </w:r>
    </w:p>
    <w:p>
      <w:r>
        <w:t>"How do I set up a timer for TP-Link Kasa Smart Plug?" : "To set up a timer, open the Kasa app, select the plug, and tap 'Timer.' Set the duration for how long you want the plug to stay on or off.",</w:t>
      </w:r>
    </w:p>
    <w:p>
      <w:r>
        <w:t>"How do I disable the LED on TP-Link Kasa Smart Plug?" : "To disable the LED, open the Kasa app, select the plug, go to 'Device Settings,' and toggle the 'LED Status' setting to off.",</w:t>
      </w:r>
    </w:p>
    <w:p>
      <w:r>
        <w:t>"How do I adjust the power settings on TP-Link Kasa Smart Plug?" : "TP-Link Kasa Smart Plug does not have adjustable power settings, but you can use the Kasa app to monitor energy usage and set schedules to control power consumption.",</w:t>
      </w:r>
    </w:p>
    <w:p>
      <w:r>
        <w:t>"How do I set up TP-Link Kasa Smart Plug with a 5GHz Wi-Fi network?" : "TP-Link Kasa Smart Plugs typically only support 2.4GHz Wi-Fi networks. Ensure your router has a 2.4GHz band enabled for proper setup.",</w:t>
      </w:r>
    </w:p>
    <w:p>
      <w:r>
        <w:t>"How do I set a sleep timer for TP-Link Kasa Smart Plug?" : "To set a sleep timer, open the Kasa app, select the plug, and tap 'Timer' to set a countdown for the plug to automatically turn off.",</w:t>
      </w:r>
    </w:p>
    <w:p>
      <w:r>
        <w:t>"How do I invite guests to use August Smart Lock?" : "To invite guests, open the August app, select your lock, tap 'Invite,' and enter the guest's email address. Set the permissions and send the invite to allow them to access the lock.",</w:t>
      </w:r>
    </w:p>
    <w:p>
      <w:r>
        <w:t>"How do I use August Smart Lock with IFTTT?" : "To use August Smart Lock with IFTTT, create an account on IFTTT, link your August account, and set up applets to automate actions based on triggers, such as locking the door when you leave home.",</w:t>
      </w:r>
    </w:p>
    <w:p>
      <w:r>
        <w:t>"How do I enable notifications for August Smart Lock?" : "To enable notifications, open the August app, go to 'Settings,' select 'Notifications,' and toggle on the notifications you want to receive, such as lock status changes or guest access.",</w:t>
      </w:r>
    </w:p>
    <w:p>
      <w:r>
        <w:t>"How do I use August Smart Lock with SmartThings?" : "To use August Smart Lock with SmartThings, add the August integration in the SmartThings app, link your August account, and control your lock from SmartThings.",</w:t>
      </w:r>
    </w:p>
    <w:p>
      <w:r>
        <w:t>"How do I adjust the Auto-Lock timer on August Smart Lock?" : "To adjust the Auto-Lock timer, open the August app, select your lock, go to 'Auto-Lock Settings,' and set the desired time interval for automatic locking.",</w:t>
      </w:r>
    </w:p>
    <w:p>
      <w:r>
        <w:t>"How do I set up August Smart Lock for vacation mode?" : "To set up vacation mode, open the August app, go to 'Settings,' select your lock, and enable 'Vacation Mode' to restrict guest access temporarily.",</w:t>
      </w:r>
    </w:p>
    <w:p>
      <w:r>
        <w:t>"How do I control August Smart Lock with multiple users?" : "To control August Smart Lock with multiple users, use the 'Invite' feature in the August app to grant access to others, allowing them to control the lock from their devices.",</w:t>
      </w:r>
    </w:p>
    <w:p>
      <w:r>
        <w:t>"How do I control August Smart Lock with routines in Google Assistant?" : "To control August Smart Lock with routines in Google Assistant, open the Google Home app, create a routine, and add the August Smart Lock as an action in your routine.",</w:t>
      </w:r>
    </w:p>
    <w:p>
      <w:r>
        <w:t>"How do I use August Smart Lock to create an automation rule in Alexa?" : "To create an automation rule, open the Alexa app, go to 'Routines,' and set up a routine that includes locking or unlocking August Smart Lock as an action.",</w:t>
      </w:r>
    </w:p>
    <w:p>
      <w:r>
        <w:t>"How do I enable activity logs for August Smart Lock?" : "To enable activity logs, open the August app, select your lock, and go to 'Activity.' The app will automatically log all lock and unlock events.",</w:t>
      </w:r>
    </w:p>
    <w:p>
      <w:r>
        <w:t>"How do I change the Wi-Fi network for Yale Assure Lock?" : "To change the Wi-Fi network for Yale Assure Lock, open the Yale Access app, go to 'Settings,' select the lock, and tap 'Wi-Fi Settings.' Follow the prompts to connect to a new network.",</w:t>
      </w:r>
    </w:p>
    <w:p>
      <w:r>
        <w:t>"How do I use Yale Assure Lock with Apple HomeKit?" : "To use Yale Assure Lock with Apple HomeKit, open the Home app on your iPhone, tap 'Add Accessory,' and scan the HomeKit code on the Smart Lock or its packaging.",</w:t>
      </w:r>
    </w:p>
    <w:p>
      <w:r>
        <w:t>"How do I adjust the Auto-Lock timer on Yale Assure Lock?" : "To adjust the Auto-Lock timer, open the Yale Access app, select your lock, go to 'Auto-Lock Settings,' and set the desired time interval for automatic locking.",</w:t>
      </w:r>
    </w:p>
    <w:p>
      <w:r>
        <w:t>"How do I remove Yale Assure Lock from my account?" : "To remove Yale Assure Lock, open the Yale Access app, select your lock, go to 'Settings,' and tap 'Remove Lock' to delete it from your account.",</w:t>
      </w:r>
    </w:p>
    <w:p>
      <w:r>
        <w:t>"How do I set up Yale Assure Lock for vacation mode?" : "To set up vacation mode, open the Yale Access app, go to 'Settings,' select your lock, and enable 'Vacation Mode' to restrict guest access temporarily.",</w:t>
      </w:r>
    </w:p>
    <w:p>
      <w:r>
        <w:t>"How do I update the Wi-Fi settings for Yale Assure Lock after moving?" : "To update Wi-Fi settings after moving, open the Yale Access app, go to 'Settings,' select your lock, and tap 'Wi-Fi Settings' to reconnect to the new network.",</w:t>
      </w:r>
    </w:p>
    <w:p>
      <w:r>
        <w:t>"How do I set up Yale Assure Lock for pet sitters?" : "To set up Yale Assure Lock for pet sitters, invite them as a guest in the Yale Access app, set the appropriate permissions, and specify access times if needed.",</w:t>
      </w:r>
    </w:p>
    <w:p>
      <w:r>
        <w:t>"How do I enable Alexa Guard with Yale Assure Lock?" : "To enable Alexa Guard with Yale Assure Lock, open the Alexa app, go to 'Settings,' select 'Guard,' and follow the prompts to link your Yale Assure Lock for enhanced home security.",</w:t>
      </w:r>
    </w:p>
    <w:p>
      <w:r>
        <w:t>"How do I connect Schlage Sense to Google Assistant or Alexa?" : "To connect Schlage Sense to Google Assistant or Alexa, open the Google Home or Alexa app, select 'Add Device,' and link your Schlage account to control the lock using voice commands.",</w:t>
      </w:r>
    </w:p>
    <w:p>
      <w:r>
        <w:t>"How do I rename Schlage Sense?" : "To rename Schlage Sense, open the Schlage Home app, select your lock, go to 'Settings,' and tap 'Lock Name' to enter a new name for the device.",</w:t>
      </w:r>
    </w:p>
    <w:p>
      <w:r>
        <w:t>"How do I set up Schlage Sense with Amazon Alexa?" : "To set up Schlage Sense with Amazon Alexa, open the Alexa app, select 'Add Device,' and link your Schlage account to control the lock with Alexa.",</w:t>
      </w:r>
    </w:p>
    <w:p>
      <w:r>
        <w:t>"How do I enable notifications for Schlage Sense?" : "To enable notifications, open the Schlage Home app, go to 'Settings,' select 'Notifications,' and toggle on the notifications you want to receive, such as lock status changes or guest access.",</w:t>
      </w:r>
    </w:p>
    <w:p>
      <w:r>
        <w:t>"How do I set up Schlage Sense for vacation mode?" : "Schlage Sense does not have a dedicated vacation mode, but you can temporarily disable guest access codes in the Schlage Home app to restrict entry while away.",</w:t>
      </w:r>
    </w:p>
    <w:p>
      <w:r>
        <w:t>"How do I enable Two-Factor Authentication (2FA) for Schlage Sense?" : "To enable Two-Factor Authentication, open the Schlage Home app, go to 'Account Settings,' select 'Security,' and enable 2FA for added security.",</w:t>
      </w:r>
    </w:p>
    <w:p>
      <w:r>
        <w:t>"How do I enable Auto-Lock for multiple users on Schlage Sense?" : "Auto-Lock settings apply to all users, so enabling Auto-Lock in the Schlage Home app will affect all users with access to the lock.",</w:t>
      </w:r>
    </w:p>
    <w:p>
      <w:r>
        <w:t>"How do I set up Schlage Sense for pet sitters?" : "To set up Schlage Sense for pet sitters, add a new access code in the Schlage Home app, set appropriate permissions, and specify access times if needed.",</w:t>
      </w:r>
    </w:p>
    <w:p>
      <w:r>
        <w:t>"How do I change the Wi-Fi network for Arlo Pro?" : "To change the Wi-Fi network for Arlo Pro, open the Arlo app, go to 'Settings,' select your base station, and follow the prompts to connect to a new network.",</w:t>
      </w:r>
    </w:p>
    <w:p>
      <w:r>
        <w:t>"How do I set up motion detection for Arlo Pro?" : "To set up motion detection, open the Arlo app, select your camera, go to 'Settings,' and configure the motion detection sensitivity and activity zones.",</w:t>
      </w:r>
    </w:p>
    <w:p>
      <w:r>
        <w:t>"How do I invite friends to view Arlo Pro camera feed?" : "To invite friends, open the Arlo app, go to 'Settings,' select 'Grant Access,' and enter the email address of the person you want to share access with. Set permissions and send the invite.",</w:t>
      </w:r>
    </w:p>
    <w:p>
      <w:r>
        <w:t>"How do I use Arlo Pro with IFTTT?" : "To use Arlo Pro with IFTTT, create an account on IFTTT, link your Arlo account, and set up applets to automate actions based on triggers, such as starting a recording when motion is detected.",</w:t>
      </w:r>
    </w:p>
    <w:p>
      <w:r>
        <w:t>"How do I use Arlo Pro with SmartThings?" : "To use Arlo Pro with SmartThings, add the Arlo integration in the SmartThings app, link your Arlo account, and control your camera from SmartThings.",</w:t>
      </w:r>
    </w:p>
    <w:p>
      <w:r>
        <w:t>"How do I set up Arlo Pro for vacation mode?" : "To set up vacation mode, open the Arlo app, go to 'Modes,' and select 'Armed' to ensure your camera continuously records and alerts you while you're away.",</w:t>
      </w:r>
    </w:p>
    <w:p>
      <w:r>
        <w:t>"How do I control Arlo Pro with multiple users?" : "To control Arlo Pro with multiple users, use the 'Grant Access' feature in the Arlo app to allow others to view the camera feed from their devices.",</w:t>
      </w:r>
    </w:p>
    <w:p>
      <w:r>
        <w:t>"How do I check the firmware version of Arlo Pro?" : "To check the firmware version, open the Arlo app, select your camera, and go to 'Device Info.' The firmware version will be displayed under 'Camera Details.'",</w:t>
      </w:r>
    </w:p>
    <w:p>
      <w:r>
        <w:t>"How do I use Arlo Pro to create an automation rule in Alexa?" : "To create an automation rule, open the Alexa app, go to 'Routines,' and set up a routine that includes starting or stopping Arlo Pro recordings as an action.",</w:t>
      </w:r>
    </w:p>
    <w:p>
      <w:r>
        <w:t>"How do I set up Arlo Pro for pet monitoring?" : "To set up Arlo Pro for pet monitoring, position the camera where your pet typically stays, and use the Arlo app to view live video or receive motion alerts when your pet moves.",</w:t>
      </w:r>
    </w:p>
    <w:p>
      <w:r>
        <w:t>"How do I change the Wi-Fi network for Nest Cam?" : "To change the Wi-Fi network for Nest Cam, open the Google Home app, select your camera, and go to 'Settings.' Tap 'Wi-Fi,' and follow the prompts to connect to a new network.",</w:t>
      </w:r>
    </w:p>
    <w:p>
      <w:r>
        <w:t>"How do I rename Nest Cam?" : "To rename Nest Cam, open the Google Home app, select your camera, go to 'Settings,' and tap 'Name' to enter a new name for the device.",</w:t>
      </w:r>
    </w:p>
    <w:p>
      <w:r>
        <w:t>"How do I invite friends to view Nest Cam feed?" : "To invite friends, open the Google Home app, go to 'Settings,' select 'Household,' and invite the person you want to share access with. Set permissions and send the invite.",</w:t>
      </w:r>
    </w:p>
    <w:p>
      <w:r>
        <w:t>"How do I update the firmware on Nest Cam?" : "Nest Cam updates automatically when connected to the internet. To check for updates, open the Google Home app and go to 'Settings' for your camera.",</w:t>
      </w:r>
    </w:p>
    <w:p>
      <w:r>
        <w:t>"How do I use Nest Cam with SmartThings?" : "Nest Cam does not support direct integration with SmartThings. You can use third-party services like IFTTT to integrate them indirectly.",</w:t>
      </w:r>
    </w:p>
    <w:p>
      <w:r>
        <w:t>"How do I control Nest Cam with multiple users?" : "To control Nest Cam with multiple users, use the 'Household' feature in the Google Home app to share access, allowing others to control the camera from their devices.",</w:t>
      </w:r>
    </w:p>
    <w:p>
      <w:r>
        <w:t>"How do I control Nest Cam with routines in Google Assistant?" : "To control Nest Cam with routines in Google Assistant, open the Google Home app, create a routine, and add the Nest Cam as an action in your routine.",</w:t>
      </w:r>
    </w:p>
    <w:p>
      <w:r>
        <w:t>"How do I use Nest Cam for garage surveillance?" : "To use Nest Cam for garage surveillance, install the camera in a suitable location in your garage, use the Google Home app to set up motion detection, and configure alerts to monitor activity.",</w:t>
      </w:r>
    </w:p>
    <w:p>
      <w:r>
        <w:t>"How do I change the Wi-Fi network for Ring Stick Up Cam?" : "To change the Wi-Fi network for Ring Stick Up Cam, open the Ring app, select your camera, and go to 'Device Settings.' Tap 'Change Wi-Fi Network,' and follow the prompts to connect to a new network.",</w:t>
      </w:r>
    </w:p>
    <w:p>
      <w:r>
        <w:t>"How do I connect Ring Stick Up Cam to Google Assistant or Alexa?" : "To connect Ring Stick Up Cam to Google Assistant or Alexa, open the Google Home or Alexa app, select 'Add Device,' and link your Ring account to control the camera using voice commands.",</w:t>
      </w:r>
    </w:p>
    <w:p>
      <w:r>
        <w:t>"How do I set up Ring Stick Up Cam with Apple HomeKit?" : "Ring Stick Up Cam is not natively compatible with Apple HomeKit. You can use a third-party integration like Homebridge to connect your Ring Stick Up Cam to HomeKit.",</w:t>
      </w:r>
    </w:p>
    <w:p>
      <w:r>
        <w:t>"How do I use Ring Stick Up Cam with IFTTT?" : "To use Ring Stick Up Cam with IFTTT, create an account on IFTTT, link your Ring account, and set up applets to automate actions based on triggers, such as starting a recording when motion is detected.",</w:t>
      </w:r>
    </w:p>
    <w:p>
      <w:r>
        <w:t>"How do I reset the Ring Stick Up Cam camera calibration?" : "To reset the camera calibration, open the Ring app, go to 'Device Settings,' select your camera, and tap 'Recalibrate.' Follow the prompts to recalibrate the camera settings.",</w:t>
      </w:r>
    </w:p>
    <w:p>
      <w:r>
        <w:t>"How do I enable Two-Factor Authentication (2FA) for Ring Stick Up Cam?" : "To enable Two-Factor Authentication, open the Ring app, go to 'Account Settings,' select 'Security,' and enable 2FA for added security.",</w:t>
      </w:r>
    </w:p>
    <w:p>
      <w:r>
        <w:t>"How can I set up Ring Video Doorbell for the first time?" : "To set up Ring Video Doorbell for the first time, download the Ring app, create an account, and follow the in-app instructions to connect your doorbell to Wi-Fi and complete the setup.",</w:t>
      </w:r>
    </w:p>
    <w:p>
      <w:r>
        <w:t>"How do I delete a user from Ring Video Doorbell?" : "To delete a user, open the Ring app, go to 'Shared Users,' select the user you want to remove, and tap 'Delete.'",</w:t>
      </w:r>
    </w:p>
    <w:p>
      <w:r>
        <w:t>"How do I use Ring Video Doorbell with IFTTT?" : "To use Ring Video Doorbell with IFTTT, create an account on IFTTT, link your Ring account, and set up applets to automate actions based on triggers, such as starting a recording when motion is detected.",</w:t>
      </w:r>
    </w:p>
    <w:p>
      <w:r>
        <w:t>"How do I control multiple Ring Video Doorbells in my home?" : "To control multiple Ring Video Doorbells, add each doorbell to the Ring app. You can manage each doorbell individually from the app.",</w:t>
      </w:r>
    </w:p>
    <w:p>
      <w:r>
        <w:t>"How do I fix Ring Video Doorbell battery draining quickly?" : "If the battery is draining quickly, reduce the motion detection sensitivity, ensure the doorbell is not in a high-traffic area, and check for firmware updates that may improve battery life.",</w:t>
      </w:r>
    </w:p>
    <w:p>
      <w:r>
        <w:t>"How do I change the Wi-Fi network for Nest Hello?" : "To change the Wi-Fi network for Nest Hello, open the Google Home app, select your doorbell, and go to 'Settings.' Tap 'Wi-Fi,' and follow the prompts to connect to a new network.",</w:t>
      </w:r>
    </w:p>
    <w:p>
      <w:r>
        <w:t>"How do I control Nest Hello remotely?" : "To control Nest Hello remotely, ensure your doorbell is connected to the internet and use the Google Home app to view live video, adjust settings, or receive alerts from anywhere.",</w:t>
      </w:r>
    </w:p>
    <w:p>
      <w:r>
        <w:t>"How do I enable notifications for Nest Hello?" : "To enable notifications, open the Google Home app, go to 'Settings,' select 'Notifications,' and toggle on the notifications you want to receive, such as motion detection or doorbell rings.",</w:t>
      </w:r>
    </w:p>
    <w:p>
      <w:r>
        <w:t>"How do I use Nest Hello with SmartThings?" : "Nest Hello does not support direct integration with SmartThings. You can use third-party services like IFTTT to integrate them indirectly.",</w:t>
      </w:r>
    </w:p>
    <w:p>
      <w:r>
        <w:t>"How do I enable Two-Factor Authentication (2FA) for Nest Hello?" : "To enable Two-Factor Authentication, open the Google Home app, go to 'Account Settings,' select 'Security,' and enable 2FA for added security.",</w:t>
      </w:r>
    </w:p>
    <w:p>
      <w:r>
        <w:t>"How do I troubleshoot connectivity issues with Nest Hello?" : "If you experience connectivity issues, ensure your Wi-Fi network is stable, restart your Nest Hello, and check the Google Home app for troubleshooting tips.",</w:t>
      </w:r>
    </w:p>
    <w:p>
      <w:r>
        <w:t>"How do I enable motion detection notifications for multiple users on Nest Hello?" : "Motion detection notifications can be enabled for all users by configuring the notification settings in the Google Home app. Each user must ensure notifications are enabled on their devices.",</w:t>
      </w:r>
    </w:p>
    <w:p>
      <w:r>
        <w:t>"How do I update the Wi-Fi settings for Nest Hello after moving?" : "To update Wi-Fi settings after moving, open the Google Home app, go to 'Settings,' select your doorbell, and tap 'Wi-Fi Settings' to reconnect to the new network.",</w:t>
      </w:r>
    </w:p>
    <w:p>
      <w:r>
        <w:t>"How do I set up motion detection for Eufy Video Doorbell?" : "To set up motion detection, open the Eufy Security app, select your doorbell, go to 'Motion Detection' settings, and adjust the sensitivity and activity zones as needed.",</w:t>
      </w:r>
    </w:p>
    <w:p>
      <w:r>
        <w:t>"How do I set up Eufy Video Doorbell with Apple HomeKit?" : "Eufy Video Doorbell is compatible with Apple HomeKit. Open the Eufy Security app, go to 'Settings,' select 'HomeKit Setup,' and follow the prompts to add your doorbell to the Home app on your iPhone.",</w:t>
      </w:r>
    </w:p>
    <w:p>
      <w:r>
        <w:t>"How do I control Eufy Video Doorbell with multiple devices?" : "To control Eufy Video Doorbell with multiple devices, install the Eufy Security app on each device and log in with the same Eufy account to sync settings across devices.",</w:t>
      </w:r>
    </w:p>
    <w:p>
      <w:r>
        <w:t>"How do I check the status of Eufy Video Doorbell battery?" : "To check the battery status, open the Eufy Security app, select your doorbell, and view the battery status under 'Device Settings.'",</w:t>
      </w:r>
    </w:p>
    <w:p>
      <w:r>
        <w:t>"How do I control Eufy Video Doorbell with multiple users?" : "To control Eufy Video Doorbell with multiple users, use the 'Family &amp; Guests' feature in the Eufy Security app to share access, allowing others to control the doorbell from their devices.",</w:t>
      </w:r>
    </w:p>
    <w:p>
      <w:r>
        <w:t>"How do I troubleshoot connectivity issues with Eufy Video Doorbell?" : "If you experience connectivity issues, ensure your Wi-Fi network is stable, restart your Eufy Video Doorbell, and check the Eufy Security app for troubleshooting tips.",</w:t>
      </w:r>
    </w:p>
    <w:p>
      <w:r>
        <w:t>"How do I connect Samsung Family Hub Refrigerator to Google Assistant or Alexa?" : "To connect Samsung Family Hub Refrigerator to Google Assistant or Alexa, open the Google Home or Alexa app, select 'Add Device,' and link your SmartThings account to control the refrigerator using voice commands.",</w:t>
      </w:r>
    </w:p>
    <w:p>
      <w:r>
        <w:t>"How do I rename Samsung Family Hub Refrigerator?" : "To rename Samsung Family Hub Refrigerator, open the SmartThings app, select your refrigerator, go to 'Settings,' and tap 'Device Name' to enter a new name.",</w:t>
      </w:r>
    </w:p>
    <w:p>
      <w:r>
        <w:t>"How do I use Samsung Family Hub Refrigerator with IFTTT?" : "To use Samsung Family Hub Refrigerator with IFTTT, create an account on IFTTT, link your SmartThings account, and set up applets to automate actions based on triggers, such as adjusting temperature based on specific conditions.",</w:t>
      </w:r>
    </w:p>
    <w:p>
      <w:r>
        <w:t>"How do I troubleshoot unresponsive Samsung Family Hub Refrigerator?" : "If Samsung Family Hub Refrigerator is unresponsive, try power cycling by unplugging it for a few minutes, reconnecting the power, and checking the SmartThings app for any alerts or error messages.",</w:t>
      </w:r>
    </w:p>
    <w:p>
      <w:r>
        <w:t>"How do I control Samsung Family Hub Refrigerator with multiple devices?" : "To control Samsung Family Hub Refrigerator with multiple devices, install the SmartThings app on each device and log in with the same SmartThings account to sync settings.",</w:t>
      </w:r>
    </w:p>
    <w:p>
      <w:r>
        <w:t>"How do I check the temperature status of Samsung Family Hub Refrigerator?" : "To check the temperature status, either open the SmartThings app and view the current temperature or check the Family Hub screen under 'Refrigerator Settings.'",</w:t>
      </w:r>
    </w:p>
    <w:p>
      <w:r>
        <w:t>"How do I set up meal planning on Samsung Family Hub Refrigerator?" : "To set up meal planning, open the 'Meal Planner' app on the Family Hub screen, enter recipes, and schedule meals for each day of the week.",</w:t>
      </w:r>
    </w:p>
    <w:p>
      <w:r>
        <w:t>"How do I use Samsung Family Hub Refrigerator with SmartThings?" : "Samsung Family Hub Refrigerator is compatible with SmartThings. Open the SmartThings app, add your refrigerator, and control its features and settings directly from the app.",</w:t>
      </w:r>
    </w:p>
    <w:p>
      <w:r>
        <w:t>"How do I set up Samsung Family Hub Refrigerator for vacation mode?" : "To set up vacation mode, open the Family Hub screen, go to 'Refrigerator Settings,' and select 'Vacation Mode' to save energy while you are away.",</w:t>
      </w:r>
    </w:p>
    <w:p>
      <w:r>
        <w:t>"How can I set up LG ThinQ Washer/Dryer for the first time?" : "To set up LG ThinQ Washer/Dryer for the first time, plug in the washer/dryer, connect it to a power source, and download the LG ThinQ app. Follow the in-app instructions to connect your washer/dryer to Wi-Fi and set up the features.",</w:t>
      </w:r>
    </w:p>
    <w:p>
      <w:r>
        <w:t>"How do I delete a family member from LG ThinQ Washer/Dryer access?" : "To delete a family member, open the LG ThinQ app, select your washer/dryer, go to 'Shared Users,' choose the user you want to remove, and tap 'Delete.'",</w:t>
      </w:r>
    </w:p>
    <w:p>
      <w:r>
        <w:t>"How do I enable notifications for LG ThinQ Washer/Dryer?" : "To enable notifications, open the LG ThinQ app, go to 'Settings,' select 'Notifications,' and toggle on the alerts you want to receive, such as cycle completion or maintenance reminders.",</w:t>
      </w:r>
    </w:p>
    <w:p>
      <w:r>
        <w:t>"How do I control LG ThinQ Washer/Dryer with routines in Google Assistant?" : "To control LG ThinQ Washer/Dryer with routines in Google Assistant, open the Google Home app, create a routine, and add the washer/dryer as an action in your routine.",</w:t>
      </w:r>
    </w:p>
    <w:p>
      <w:r>
        <w:t>"How do I use LG ThinQ Washer/Dryer for laundry scheduling?" : "To schedule laundry, open the LG ThinQ app, select your washer/dryer, go to 'Schedule,' and set the desired time for the laundry to start.",</w:t>
      </w:r>
    </w:p>
    <w:p>
      <w:r>
        <w:t>"How do I set up LG ThinQ Washer/Dryer for remote start?" : "To set up remote start, open the LG ThinQ app, select your washer/dryer, enable 'Remote Start,' and use the app to start the cycle remotely.",</w:t>
      </w:r>
    </w:p>
    <w:p>
      <w:r>
        <w:t>"How do I reset Instant Pot Smart WiFi to factory settings?" : "To reset Instant Pot Smart WiFi to factory settings, press and hold the 'Cancel' button until the screen displays 'Reset,' then confirm by pressing the 'Start' button.",</w:t>
      </w:r>
    </w:p>
    <w:p>
      <w:r>
        <w:t>"How do I change the Wi-Fi network for Instant Pot Smart WiFi?" : "To change the Wi-Fi network for Instant Pot Smart WiFi, open the Instant Pot app, select your cooker, go to 'Settings,' and follow the prompts to connect to a new Wi-Fi network.",</w:t>
      </w:r>
    </w:p>
    <w:p>
      <w:r>
        <w:t>"How do I connect Instant Pot Smart WiFi to Google Assistant or Alexa?" : "To connect Instant Pot Smart WiFi to Google Assistant or Alexa, open the Google Home or Alexa app, select 'Add Device,' and link your Instant Pot account to control the cooker using voice commands.",</w:t>
      </w:r>
    </w:p>
    <w:p>
      <w:r>
        <w:t>"How do I adjust the cooking settings on Instant Pot Smart WiFi?" : "To adjust the cooking settings, open the Instant Pot app, select your cooker, choose a cooking program, and customize the settings such as pressure level, cooking time, and temperature.",</w:t>
      </w:r>
    </w:p>
    <w:p>
      <w:r>
        <w:t>"How do I remove Instant Pot Smart WiFi from my Instant Pot account?" : "To remove Instant Pot Smart WiFi, open the Instant Pot app, select your cooker, go to 'Settings,' and tap 'Remove Device' to delete it from your account.",</w:t>
      </w:r>
    </w:p>
    <w:p>
      <w:r>
        <w:t>"How do I control Instant Pot Smart WiFi with multiple users?" : "To control Instant Pot Smart WiFi with multiple users, use the 'Shared Users' feature in the Instant Pot app to share access, allowing others to control the cooker from their devices.",</w:t>
      </w:r>
    </w:p>
    <w:p>
      <w:r>
        <w:t>"How do I adjust the pressure level of Instant Pot Smart WiFi?" : "To adjust the pressure level, open the Instant Pot app, select your cooker, choose a cooking program, and adjust the pressure level setting to your preferred level.",</w:t>
      </w:r>
    </w:p>
    <w:p>
      <w:r>
        <w:t>"How do I control Apple Watch with multiple iPhones?" : "Apple Watch can only be paired with one iPhone at a time. To switch iPhones, unpair the watch from the current iPhone and pair it with the new one.",</w:t>
      </w:r>
    </w:p>
    <w:p>
      <w:r>
        <w:t>"How do I use Apple Watch with SmartThings?" : "To use Apple Watch with SmartThings, download the SmartThings app on your iPhone, and use the Watch app to install it on your watch for controlling smart devices.",</w:t>
      </w:r>
    </w:p>
    <w:p>
      <w:r>
        <w:t>"How do I enable workout notifications for Apple Watch?" : "To enable workout notifications, open the Watch app on your iPhone, go to 'Workout,' and toggle on notifications such as pace alerts and goal achievements.",</w:t>
      </w:r>
    </w:p>
    <w:p>
      <w:r>
        <w:t>"How do I set up Apple Watch for fall detection?" : "To set up fall detection, open the Watch app on your iPhone, go to 'Emergency SOS,' and enable 'Fall Detection' to receive alerts when a fall is detected.",</w:t>
      </w:r>
    </w:p>
    <w:p>
      <w:r>
        <w:t>"How do I use Apple Watch for smart home control?" : "To use Apple Watch for smart home control, install the Home app on your watch, and control compatible HomeKit devices directly from your wrist.",</w:t>
      </w:r>
    </w:p>
    <w:p>
      <w:r>
        <w:t>"How do I adjust the haptic feedback of Apple Watch?" : "To adjust haptic feedback, open the Watch app on your iPhone, go to 'Sounds &amp; Haptics,' and adjust the 'Haptic Strength' slider to your preference.",</w:t>
      </w:r>
    </w:p>
    <w:p>
      <w:r>
        <w:t>"How do I clean Apple Watch bands?" : "To clean Apple Watch bands, remove the band from the watch, use a soft cloth with warm soapy water, and dry thoroughly before reattaching.",</w:t>
      </w:r>
    </w:p>
    <w:p>
      <w:r>
        <w:t>"How do I use Samsung Galaxy Watch with Samsung Pay?" : "To use Samsung Pay on Samsung Galaxy Watch, open the Galaxy Wearable app, go to 'Samsung Pay,' add a credit or debit card, and press the back button on your watch to access Samsung Pay for payments.",</w:t>
      </w:r>
    </w:p>
    <w:p>
      <w:r>
        <w:t>"How do I invite a family member to use Samsung Galaxy Watch?" : "Samsung Galaxy Watch cannot be shared among multiple users. Each watch is paired to a specific smartphone and user account.",</w:t>
      </w:r>
    </w:p>
    <w:p>
      <w:r>
        <w:t>"How do I remove Samsung Galaxy Watch from my Samsung account?" : "To remove Samsung Galaxy Watch from your Samsung account, open the Galaxy Wearable app, go to 'Account and Backup,' and select 'Remove Account.'",</w:t>
      </w:r>
    </w:p>
    <w:p>
      <w:r>
        <w:t>"How do I troubleshoot connectivity issues with Samsung Galaxy Watch?" : "If you experience connectivity issues, ensure Bluetooth is enabled on your smartphone, restart both devices, and check that they are within range of each other.",</w:t>
      </w:r>
    </w:p>
    <w:p>
      <w:r>
        <w:t>"How do I pair Fitbit Versa with a new smartphone?" : "To pair Fitbit Versa with a new smartphone, unpair it from the old device in the Fitbit app, then open the app on the new smartphone and follow the steps to set it up again.",</w:t>
      </w:r>
    </w:p>
    <w:p>
      <w:r>
        <w:t>"How do I enable notifications for Fitbit Versa?" : "To enable notifications, open the Fitbit app on your smartphone, go to 'Account,' select your watch, and tap 'Notifications' to choose which apps can send alerts to your Versa.",</w:t>
      </w:r>
    </w:p>
    <w:p>
      <w:r>
        <w:t>"How do I use Fitbit Versa with SmartThings?" : "Fitbit Versa does not directly support SmartThings. You can use third-party services like IFTTT for integration between Fitbit and SmartThings devices.",</w:t>
      </w:r>
    </w:p>
    <w:p>
      <w:r>
        <w:t>"How do I use Fitbit Versa to create an automation rule in the Fitbit app?" : "To create an automation rule, open the Fitbit app, set up a custom goal or reminder, and track your progress automatically on your Versa.",</w:t>
      </w:r>
    </w:p>
    <w:p>
      <w:r>
        <w:t>"How do I use Fitbit Versa for stress management?" : "To use stress management features, open the 'Relax' app on your watch, select a guided breathing session, and follow the instructions to reduce stress.",</w:t>
      </w:r>
    </w:p>
    <w:p>
      <w:r>
        <w:t>"How do I use Fitbit Versa for smart home control?" : "Fitbit Versa does not natively support smart home control. Consider using third-party apps or services like IFTTT to integrate with smart devices.",</w:t>
      </w:r>
    </w:p>
    <w:p>
      <w:r>
        <w:t>"How do I set up Fitbit Versa for remote notifications?" : "To set up remote notifications, open the Fitbit app on your smartphone, go to 'Account,' select your watch, and configure which apps can send notifications to your Fitbit Versa.",</w:t>
      </w:r>
    </w:p>
    <w:p>
      <w:r>
        <w:t>"How do I enable the breathing exercise feature on Fitbit Versa?" : "To enable the breathing exercise feature, open the 'Relax' app on your watch, and select the duration for a guided breathing session.",</w:t>
      </w:r>
    </w:p>
    <w:p>
      <w:r>
        <w:t>"How do I update the software on Fitbit Charge?" : "To update Fitbit Charge software, open the Fitbit app on your smartphone, go to 'Account,' select your tracker, and follow the prompts to download and install any available updates.",</w:t>
      </w:r>
    </w:p>
    <w:p>
      <w:r>
        <w:t>"How do I control Fitbit Charge with multiple smartphones?" : "Fitbit Charge can only be paired with one smartphone at a time. To switch smartphones, unpair the tracker from the current phone and pair it with the new one.",</w:t>
      </w:r>
    </w:p>
    <w:p>
      <w:r>
        <w:t>"How do I control Fitbit Charge with voice commands?" : "Fitbit Charge does not support voice commands directly. Consider using a Fitbit model with Alexa integration for voice command support.",</w:t>
      </w:r>
    </w:p>
    <w:p>
      <w:r>
        <w:t>"How do I set up Fitbit Charge for power saving mode?" : "To set up power saving mode, swipe down on the screen, go to 'Settings,' and toggle on 'Battery Saver' to extend battery life.",</w:t>
      </w:r>
    </w:p>
    <w:p>
      <w:r>
        <w:t>"How do I enable workout notifications for Fitbit Charge?" : "To enable workout notifications, open the Fitbit app, go to 'Account,' select your tracker, and configure notifications for your workouts, such as heart rate and step count alerts.",</w:t>
      </w:r>
    </w:p>
    <w:p>
      <w:r>
        <w:t>"How do I fix Fitbit Charge charging issues?" : "If Fitbit Charge is not charging, ensure the charging contacts are clean, the charger is connected to a power source, and the tracker is properly aligned with the charging pins.",</w:t>
      </w:r>
    </w:p>
    <w:p>
      <w:r>
        <w:t>"How do I pair Garmin Vivosmart with a new smartphone?" : "To pair Garmin Vivosmart with a new smartphone, unpair it from the old device in the Garmin Connect app, then open the app on the new smartphone and follow the steps to set it up again.",</w:t>
      </w:r>
    </w:p>
    <w:p>
      <w:r>
        <w:t>"How do I use Garmin Vivosmart with Garmin Pay?" : "To use Garmin Pay, open the Garmin Connect app on your smartphone, go to 'Garmin Pay,' add a supported credit or debit card, and then use your Vivosmart to make contactless payments.",</w:t>
      </w:r>
    </w:p>
    <w:p>
      <w:r>
        <w:t>"How do I rename my Garmin Vivosmart?" : "To rename your Garmin Vivosmart, open the Garmin Connect app on your smartphone, go to 'Devices,' select your device, and tap 'Device Settings' to change the name.",</w:t>
      </w:r>
    </w:p>
    <w:p>
      <w:r>
        <w:t>"How do I control Garmin Vivosmart with multiple smartphones?" : "Garmin Vivosmart can only be paired with one smartphone at a time. To switch smartphones, unpair the tracker from the current phone and pair it with the new one.",</w:t>
      </w:r>
    </w:p>
    <w:p>
      <w:r>
        <w:t>"How do I enable notifications for Garmin Vivosmart?" : "To enable notifications, open the Garmin Connect app on your smartphone, go to 'Device Settings,' select your tracker, and enable notifications for calls, texts, and other apps.",</w:t>
      </w:r>
    </w:p>
    <w:p>
      <w:r>
        <w:t>"How do I control Garmin Vivosmart with voice commands?" : "Garmin Vivosmart does not support voice commands directly. Consider using a Garmin model with voice assistant integration for this feature.",</w:t>
      </w:r>
    </w:p>
    <w:p>
      <w:r>
        <w:t>"How do I adjust the workout settings on Garmin Vivosmart?" : "To adjust workout settings, open the Garmin Connect app on your smartphone, go to 'Activities &amp; Apps,' select the exercise you want to customize, and adjust settings like goals and alerts.",</w:t>
      </w:r>
    </w:p>
    <w:p>
      <w:r>
        <w:t>"How do I remove Garmin Vivosmart from my Garmin account?" : "To remove Garmin Vivosmart, open the Garmin Connect app on your smartphone, go to 'Devices,' select your tracker, and tap 'Remove Device.'",</w:t>
      </w:r>
    </w:p>
    <w:p>
      <w:r>
        <w:t>"How do I set up Garmin Vivosmart for sleep mode?" : "To set up sleep mode, swipe to 'Settings' on your Garmin Vivosmart, select 'Do Not Disturb,' and set the sleep time to automatically silence notifications during sleep hours.",</w:t>
      </w:r>
    </w:p>
    <w:p>
      <w:r>
        <w:t>"How do I control Garmin Vivosmart with multiple users?" : "Garmin Vivosmart cannot be shared among multiple users. Each device must be paired with a unique Garmin account.",</w:t>
      </w:r>
    </w:p>
    <w:p>
      <w:r>
        <w:t>"How do I use Garmin Vivosmart for stress monitoring?" : "To use the stress monitoring feature, open the 'Stress' widget on your Garmin Vivosmart, follow the on-screen prompts, and view your stress levels over time in Garmin Connect.",</w:t>
      </w:r>
    </w:p>
    <w:p>
      <w:r>
        <w:t>"How do I use Garmin Vivosmart for smart home control?" : "Garmin Vivosmart does not natively support smart home control. Consider using third-party apps or services like IFTTT to integrate with smart devices.",</w:t>
      </w:r>
    </w:p>
    <w:p>
      <w:r>
        <w:t>"How do I clean Garmin Vivosmart bands?" : "To clean Garmin Vivosmart bands, remove the band from the tracker, use a soft cloth with warm soapy water, and dry thoroughly before reattaching.",</w:t>
      </w:r>
    </w:p>
    <w:p>
      <w:r>
        <w:t>"How do I pair Xiaomi Mi Band with a new smartphone?" : "To pair Xiaomi Mi Band with a new smartphone, unpair it from the old device in the Mi Fit app, then open the app on the new smartphone and follow the steps to set it up again.",</w:t>
      </w:r>
    </w:p>
    <w:p>
      <w:r>
        <w:t>"How do I update the software on Xiaomi Mi Band?" : "To update Xiaomi Mi Band software, sync your band with the Mi Fit app on your smartphone, and follow the prompts to download and install any available updates.",</w:t>
      </w:r>
    </w:p>
    <w:p>
      <w:r>
        <w:t>"How do I control Xiaomi Mi Band with multiple smartphones?" : "Xiaomi Mi Band can only be paired with one smartphone at a time. To switch smartphones, unpair the band from the current phone and pair it with the new one.",</w:t>
      </w:r>
    </w:p>
    <w:p>
      <w:r>
        <w:t>"How do I remove Xiaomi Mi Band from my Mi account?" : "To remove Xiaomi Mi Band, open the Mi Fit app on your smartphone, go to 'Device Settings,' select your band, and tap 'Remove Device.'",</w:t>
      </w:r>
    </w:p>
    <w:p>
      <w:r>
        <w:t>"How do I control Xiaomi Mi Band with multiple users?" : "Xiaomi Mi Band cannot be shared among multiple users. Each device must be paired with a unique Mi account.",</w:t>
      </w:r>
    </w:p>
    <w:p>
      <w:r>
        <w:t>"How do I troubleshoot connectivity issues with Xiaomi Mi Band?" : "If you experience connectivity issues, ensure Bluetooth is enabled on your smartphone, restart both devices, and make sure the Mi Fit app is up to date.",</w:t>
      </w:r>
    </w:p>
    <w:p>
      <w:r>
        <w:t>"How do I reset Withings Body+ Smart Scale to factory settings?" : "To reset Withings Body+ Smart Scale to factory settings, press and hold the button on the back of the scale for about 8 seconds until 'Reset' appears on the screen.",</w:t>
      </w:r>
    </w:p>
    <w:p>
      <w:r>
        <w:t>"How do I use Withings Body+ Smart Scale for weight tracking?" : "To use Withings Body+ Smart Scale for weight tracking, step on the scale with bare feet, and the weight data will be automatically synced to the Health Mate app.",</w:t>
      </w:r>
    </w:p>
    <w:p>
      <w:r>
        <w:t>"How do I set up Withings Body+ Smart Scale for power saving mode?" : "Withings Body+ Smart Scale automatically enters power saving mode when not in use to conserve battery life.",</w:t>
      </w:r>
    </w:p>
    <w:p>
      <w:r>
        <w:t>"How do I control Withings Body+ Smart Scale with multiple users?" : "To control Withings Body+ Smart Scale with multiple users, add each family member's profile in the Health Mate app, and the scale will automatically recognize them.",</w:t>
      </w:r>
    </w:p>
    <w:p>
      <w:r>
        <w:t>"How do I pair Withings Body+ Smart Scale with a new smartphone?" : "To pair Withings Body+ Smart Scale with a new smartphone, open the Health Mate app on the new device, and follow the steps to connect the scale again.",</w:t>
      </w:r>
    </w:p>
    <w:p>
      <w:r>
        <w:t>"How do I control Withings Body+ Smart Scale with multiple smartphones?" : "You can use multiple smartphones by installing the Health Mate app on each device and logging in with the same Withings account.",</w:t>
      </w:r>
    </w:p>
    <w:p>
      <w:r>
        <w:t>"How do I troubleshoot connectivity issues with Withings Body+ Smart Scale?" : "If you experience connectivity issues, ensure the scale is within range of your Wi-Fi network, restart the scale, and check your Wi-Fi password in the Health Mate app.",</w:t>
      </w:r>
    </w:p>
    <w:p>
      <w:r>
        <w:t>"How do I control Withings Body+ Smart Scale with routines in the Health Mate app?" : "To control Withings Body+ Smart Scale with routines, set up weight tracking reminders or goals in the Health Mate app for consistent use of your scale.",</w:t>
      </w:r>
    </w:p>
    <w:p>
      <w:r>
        <w:t>"How do I use Withings Body+ Smart Scale for body composition analysis?" : "To use Withings Body+ Smart Scale for body composition analysis, step on the scale with bare feet, and the data will be automatically displayed and synced to the Health Mate app.",</w:t>
      </w:r>
    </w:p>
    <w:p>
      <w:r>
        <w:t>"How do I fix Withings Body+ Smart Scale calibration issues?" : "If Withings Body+ Smart Scale has calibration issues, place it on a flat, hard surface, step on it briefly, and then step off to allow it to recalibrate.",</w:t>
      </w:r>
    </w:p>
    <w:p>
      <w:r>
        <w:t>"How do I enable the pregnancy tracker feature on Withings Body+ Smart Scale?" : "To enable the pregnancy tracker, open the Health Mate app, go to 'Profile,' select 'Pregnancy Tracker,' and follow the prompts to set up personalized weight tracking during pregnancy.",</w:t>
      </w:r>
    </w:p>
    <w:p>
      <w:r>
        <w:t>"How do I clean Withings Body+ Smart Scale?" : "To clean Withings Body+ Smart Scale, use a soft, damp cloth. Do not use abrasive cleaners or immerse the scale in water.",</w:t>
      </w:r>
    </w:p>
    <w:p>
      <w:r>
        <w:t>"How do I pair Kinsa Smart Thermometer with a new smartphone?" : "To pair Kinsa Smart Thermometer with a new smartphone, open the Kinsa app on the new device, and follow the steps to connect the thermometer again.",</w:t>
      </w:r>
    </w:p>
    <w:p>
      <w:r>
        <w:t>"How do I use Kinsa Smart Thermometer to take a temperature reading?" : "To take a temperature reading, turn on the thermometer, place it under your tongue or in the ear (depending on the model), and wait for the beep. The reading will be synced to the Kinsa app.",</w:t>
      </w:r>
    </w:p>
    <w:p>
      <w:r>
        <w:t>"How do I check the battery status of Kinsa Smart Thermometer?" : "Kinsa Smart Thermometer does not have a battery status indicator. Replace the batteries if the thermometer fails to turn on or connect.",</w:t>
      </w:r>
    </w:p>
    <w:p>
      <w:r>
        <w:t>"How do I control Kinsa Smart Thermometer with multiple smartphones?" : "Kinsa Smart Thermometer can be paired with multiple smartphones by installing the Kinsa app on each device and pairing the thermometer with each app.",</w:t>
      </w:r>
    </w:p>
    <w:p>
      <w:r>
        <w:t>"How do I use Kinsa Smart Thermometer for remote monitoring?" : "To set up remote monitoring, ensure the thermometer is paired with the Kinsa app, and share the account with a family member or caregiver to monitor readings remotely.",</w:t>
      </w:r>
    </w:p>
    <w:p>
      <w:r>
        <w:t>"How do I enable reminders for temperature checks with Kinsa Smart Thermometer?" : "To enable reminders, open the Kinsa app, go to 'Reminders,' and set up alerts for regular temperature checks.",</w:t>
      </w:r>
    </w:p>
    <w:p>
      <w:r>
        <w:t>"How do I reset Oura Ring to factory settings?" : "Oura Ring does not have a factory reset option. You can unpair it from the Oura app and re-pair it if needed.",</w:t>
      </w:r>
    </w:p>
    <w:p>
      <w:r>
        <w:t>"How do I control Oura Ring with multiple smartphones?" : "Oura Ring can only be paired with one smartphone at a time. To switch smartphones, unpair the ring from the current phone and pair it with the new one.",</w:t>
      </w:r>
    </w:p>
    <w:p>
      <w:r>
        <w:t>"How do I enable readiness score tracking on Oura Ring?" : "To enable readiness score tracking, wear Oura Ring consistently, and the readiness score will be automatically calculated and displayed in the Oura app.",</w:t>
      </w:r>
    </w:p>
    <w:p>
      <w:r>
        <w:t>"How do I use Oura Ring for sleep tracking?" : "To use Oura Ring for sleep tracking, wear it overnight, and the sleep data will be available in the Oura app the next day.",</w:t>
      </w:r>
    </w:p>
    <w:p>
      <w:r>
        <w:t>"How do I use Oura Ring to create an automation rule in the Oura app?" : "Oura Ring does not support direct automation rules, but you can use the data in the app to manually adjust your daily habits.",</w:t>
      </w:r>
    </w:p>
    <w:p>
      <w:r>
        <w:t>"How do I fix Oura Ring charging issues?" : "If Oura Ring is not charging, ensure it is properly aligned on the charging dock, and that the dock is connected to a power source.",</w:t>
      </w:r>
    </w:p>
    <w:p>
      <w:r>
        <w:t>"How do I set up Oura Ring for activity goals?" : "To set up activity goals, open the Oura app, go to 'Activity,' and set your desired daily steps and activity level.",</w:t>
      </w:r>
    </w:p>
    <w:p>
      <w:r>
        <w:t>"How do I enable the bedtime guidance feature on Oura Ring?" : "To enable bedtime guidance, wear Oura Ring consistently, and the Oura app will provide personalized bedtime suggestions based on your sleep patterns.",</w:t>
      </w:r>
    </w:p>
    <w:p>
      <w:r>
        <w:t>"How do I invite a family member to view my Arlo Ultra camera?" : "To invite a family member, open the Arlo app, go to 'Settings,' select 'Grant Access,' and enter the email address of the person you want to invite.",</w:t>
      </w:r>
    </w:p>
    <w:p>
      <w:r>
        <w:t>"How do I enable activity zones on Arlo Ultra?" : "To enable activity zones, open the Arlo app, go to 'Settings,' select your camera, and tap 'Activity Zones' to create custom areas for motion detection.",</w:t>
      </w:r>
    </w:p>
    <w:p>
      <w:r>
        <w:t>"How do I control Arlo Ultra with routines in the Arlo app?" : "To control Arlo Ultra with routines, create custom modes in the Arlo app to automate camera actions based on your schedule or activities.",</w:t>
      </w:r>
    </w:p>
    <w:p>
      <w:r>
        <w:t>"How do I use Arlo Ultra for sound detection?" : "To use sound detection, open the Arlo app, go to 'Settings,' select your camera, and enable 'Audio Detection' to receive alerts for sounds.",</w:t>
      </w:r>
    </w:p>
    <w:p>
      <w:r>
        <w:t>"How do I set up Arlo Ultra for cloud storage?" : "To set up cloud storage, subscribe to an Arlo Smart plan, and your recordings will be saved to the cloud for access through the Arlo app.",</w:t>
      </w:r>
    </w:p>
    <w:p>
      <w:r>
        <w:t>"How do I enable package detection on Arlo Ultra?" : "To enable package detection, subscribe to an Arlo Smart plan, and activate 'Package Detection' under 'Smart Notifications' in the Arlo app.",</w:t>
      </w:r>
    </w:p>
    <w:p>
      <w:r>
        <w:t>"How do I clean the Arlo Ultra charging port?" : "To clean the charging port, use a dry cotton swab to gently remove any dust or debris. Ensure the port is dry before attempting to charge.",</w:t>
      </w:r>
    </w:p>
    <w:p>
      <w:r>
        <w:t>"How do I check the battery status of Blink Outdoor?" : "To check the battery status, open the Blink app on your smartphone, and view the battery level on the camera settings page.",</w:t>
      </w:r>
    </w:p>
    <w:p>
      <w:r>
        <w:t>"How do I enable motion detection on Blink Outdoor?" : "To enable motion detection, open the Blink app, go to 'Settings,' select your camera, and toggle on 'Motion Detection' to receive alerts.",</w:t>
      </w:r>
    </w:p>
    <w:p>
      <w:r>
        <w:t>"How do I use Blink Outdoor for time-lapse recording?" : "Blink Outdoor does not support direct time-lapse recording. You can manually save snapshots over time to create a time-lapse video.",</w:t>
      </w:r>
    </w:p>
    <w:p>
      <w:r>
        <w:t>"How do I clean the Blink Outdoor battery compartment?" : "To clean the battery compartment, use a dry cloth to gently remove any dust or debris. Ensure the compartment is dry before inserting new batteries.",</w:t>
      </w:r>
    </w:p>
    <w:p>
      <w:r>
        <w:t>"How do I enable smart alerts on Blink Outdoor?" : "To enable smart alerts, open the Blink app, go to 'Settings,' select 'Notifications,' and choose the types of alerts you want to receive.",</w:t>
      </w:r>
    </w:p>
    <w:p>
      <w:r>
        <w:t>"How do I invite a family member to view my Logitech Circle camera?" : "To invite a family member, open the Circle app, go to 'Settings,' select 'Grant Access,' and enter the email address of the person you want to invite.",</w:t>
      </w:r>
    </w:p>
    <w:p>
      <w:r>
        <w:t>"How do I use Logitech Circle with Amazon Alexa?" : "To use Logitech Circle with Amazon Alexa, open the Alexa app, enable the Logitech Circle skill, and link your Circle account to control it with voice commands.",</w:t>
      </w:r>
    </w:p>
    <w:p>
      <w:r>
        <w:t>"How do I fix Logitech Circle charging issues?" : "If Logitech Circle is not charging, ensure the charging cable is properly connected, the charging port is clean, and the power adapter is working.",</w:t>
      </w:r>
    </w:p>
    <w:p>
      <w:r>
        <w:t>"How do I use Logitech Circle for time-lapse recording?" : "Logitech Circle does not support direct time-lapse recording. You can manually save snapshots over time to create a time-lapse video.",</w:t>
      </w:r>
    </w:p>
    <w:p>
      <w:r>
        <w:t>"How do I enable smart alerts on Logitech Circle?" : "To enable smart alerts, open the Circle app, go to 'Settings,' select 'Smart Notifications,' and choose the types of alerts you want to receive.",</w:t>
      </w:r>
    </w:p>
    <w:p>
      <w:r>
        <w:t>"How do I rename my SimpliSafe sensors?" : "To rename SimpliSafe sensors, open the SimpliSafe app, go to 'Devices,' select the sensor, and edit the name accordingly.",</w:t>
      </w:r>
    </w:p>
    <w:p>
      <w:r>
        <w:t>"How do I use SimpliSafe with Amazon Alexa?" : "To use SimpliSafe with Amazon Alexa, enable the SimpliSafe skill in the Alexa app and link your SimpliSafe account for voice control.",</w:t>
      </w:r>
    </w:p>
    <w:p>
      <w:r>
        <w:t>"How do I control SimpliSafe with multiple smartphones?" : "You can control SimpliSafe with multiple smartphones by installing the SimpliSafe app on each device and logging in with the same account credentials.",</w:t>
      </w:r>
    </w:p>
    <w:p>
      <w:r>
        <w:t>"How do I set up SimpliSafe for professional monitoring?" : "To set up professional monitoring, subscribe to a SimpliSafe monitoring plan in the app, and follow the prompts to activate monitoring services.",</w:t>
      </w:r>
    </w:p>
    <w:p>
      <w:r>
        <w:t>"How do I clean SimpliSafe sensors after outdoor use?" : "To clean SimpliSafe sensors after outdoor use, use a soft, damp cloth to remove dirt and debris. Avoid using abrasive cleaners.",</w:t>
      </w:r>
    </w:p>
    <w:p>
      <w:r>
        <w:t>"How do I arm SimpliSafe Home Security in home mode?" : "To arm SimpliSafe in home mode, press the 'Home' button on the keypad or use the SimpliSafe app to set the system to home mode.",</w:t>
      </w:r>
    </w:p>
    <w:p>
      <w:r>
        <w:t>"How do I check the battery status of SimpliSafe sensors?" : "To check the battery status of SimpliSafe sensors, open the SimpliSafe app, go to 'Devices,' and view the battery level for each sensor.",</w:t>
      </w:r>
    </w:p>
    <w:p>
      <w:r>
        <w:t>"How do I control SimpliSafe with multiple smartphones?" : "You can control SimpliSafe with multiple smartphones by installing the SimpliSafe app on each device and logging in with the same account credentials.",</w:t>
      </w:r>
    </w:p>
    <w:p>
      <w:r>
        <w:t>"How do I enable person detection on SimpliSafe cameras?" : "To enable person detection, subscribe to a SimpliSafe monitoring plan, and activate 'Person Detection' in the camera settings in the app.",</w:t>
      </w:r>
    </w:p>
    <w:p>
      <w:r>
        <w:t>"How do I use SimpliSafe for sound detection?" : "SimpliSafe uses glass break sensors for sound detection. Install the glass break sensor near windows to detect breaking glass.",</w:t>
      </w:r>
    </w:p>
    <w:p>
      <w:r>
        <w:t>"How do I fix SimpliSafe charging issues?" : "SimpliSafe is battery-powered. Ensure you are using new batteries if the system is not powering on.",</w:t>
      </w:r>
    </w:p>
    <w:p>
      <w:r>
        <w:t>"How do I clean SimpliSafe sensors after outdoor use?" : "To clean SimpliSafe sensors after outdoor use, use a soft, damp cloth to remove dirt and debris. Avoid using abrasive cleaners.",</w:t>
      </w:r>
    </w:p>
    <w:p>
      <w:r>
        <w:t>"How do I reset SimpliSafe Home Security to factory settings?" : "To reset SimpliSafe Home Security to factory settings, press and hold the reset button on the base station for 20 seconds until you hear a voice prompt confirming the reset.",</w:t>
      </w:r>
    </w:p>
    <w:p>
      <w:r>
        <w:t>"How do I pair SimpliSafe sensors with the base station?" : "To pair SimpliSafe sensors, press the button on each sensor and follow the pairing instructions in the SimpliSafe app.",</w:t>
      </w:r>
    </w:p>
    <w:p>
      <w:r>
        <w:t>"How do I arm SimpliSafe Home Security in home mode?" : "To arm SimpliSafe in home mode, press the 'Home' button on the keypad or use the SimpliSafe app to set the system to home mode.",</w:t>
      </w:r>
    </w:p>
    <w:p>
      <w:r>
        <w:t>"How do I invite a family member to access SimpliSafe Home Security?" : "To invite a family member, open the SimpliSafe app, go to 'Settings,' select 'Manage Users,' and add their email address to grant access.",</w:t>
      </w:r>
    </w:p>
    <w:p>
      <w:r>
        <w:t>"How do I use SimpliSafe with Amazon Alexa?" : "To use SimpliSafe with Amazon Alexa, enable the SimpliSafe skill in the Alexa app and link your SimpliSafe account for voice control.",</w:t>
      </w:r>
    </w:p>
    <w:p>
      <w:r>
        <w:t>"How do I enable emergency call services with SimpliSafe?" : "To enable emergency call services, press the panic button on the keypad or use the emergency call feature in the SimpliSafe app to contact responders.",</w:t>
      </w:r>
    </w:p>
    <w:p>
      <w:r>
        <w:t>"How can I set up SimpliSafe Home Security for the first time?" : "To set up SimpliSafe Home Security for the first time, unbox the system, plug in the base station, download the SimpliSafe app, and follow the on-screen instructions to configure your system.",</w:t>
      </w:r>
    </w:p>
    <w:p>
      <w:r>
        <w:t>"How do I disarm SimpliSafe Home Security?" : "To disarm SimpliSafe Home Security, enter your PIN on the keypad or use the SimpliSafe app to disarm the system remotely.",</w:t>
      </w:r>
    </w:p>
    <w:p>
      <w:r>
        <w:t>"How do I enable the spotlight on SimpliSafe cameras?" : "To enable the spotlight, open the SimpliSafe app, select your camera, and toggle on the 'Spotlight' option to activate it during live view or motion detection.",</w:t>
      </w:r>
    </w:p>
    <w:p>
      <w:r>
        <w:t>"How do I connect Ring Alarm to my Wi-Fi network?" : "To connect Ring Alarm to Wi-Fi, open the Ring app, go to 'Settings,' select 'Network Settings,' and follow the prompts to connect the base station to your home network.",</w:t>
      </w:r>
    </w:p>
    <w:p>
      <w:r>
        <w:t>"How do I invite a family member to access Ring Alarm Security Kit?" : "To invite a family member, open the Ring app, go to 'Settings,' select 'Shared Users,' and add their email address to grant access.",</w:t>
      </w:r>
    </w:p>
    <w:p>
      <w:r>
        <w:t>"How do I enable entry delay on Ring Alarm Security Kit?" : "To enable entry delay, open the Ring app, go to 'Settings,' select 'Entry Delay,' and adjust the time for entry delay before the alarm sounds.",</w:t>
      </w:r>
    </w:p>
    <w:p>
      <w:r>
        <w:t>"How do I pair First Alert Onelink with my Wi-Fi network?" : "To pair First Alert Onelink with your Wi-Fi network, open the Onelink Home app, select 'Add Device,' and follow the prompts to connect the device to your Wi-Fi.",</w:t>
      </w:r>
    </w:p>
    <w:p>
      <w:r>
        <w:t>"How do I check the battery status of First Alert Onelink?" : "To check the battery status, open the Onelink Home app, select your First Alert Onelink device, and view the battery level on the device information page.",</w:t>
      </w:r>
    </w:p>
    <w:p>
      <w:r>
        <w:t>"How do I connect First Alert Onelink to multiple smartphones?" : "To connect First Alert Onelink to multiple smartphones, ensure each phone has the Onelink Home app installed and log in with the same account or use the 'Invite' feature to share access.",</w:t>
      </w:r>
    </w:p>
    <w:p>
      <w:r>
        <w:t>"How do I silence false alarms on First Alert Onelink?" : "To silence false alarms on First Alert Onelink, press the button on the front of the device or use the Onelink Home app to mute the alert.",</w:t>
      </w:r>
    </w:p>
    <w:p>
      <w:r>
        <w:t>"How do I enable night light on First Alert Onelink?" : "To enable the night light feature, open the Onelink Home app, select your First Alert Onelink, and toggle on 'Night Light' in the settings.",</w:t>
      </w:r>
    </w:p>
    <w:p>
      <w:r>
        <w:t>"How do I test First Alert Onelink remotely?" : "To test First Alert Onelink remotely, open the Onelink Home app, select the device, and initiate a test from the settings menu.",</w:t>
      </w:r>
    </w:p>
    <w:p>
      <w:r>
        <w:t>"How do I silence low battery warnings on First Alert Onelink?" : "To silence low battery warnings, replace the batteries as soon as possible. You can temporarily mute the warning by pressing the button on the device.",</w:t>
      </w:r>
    </w:p>
    <w:p>
      <w:r>
        <w:t>"How do I identify which First Alert Onelink triggered an alarm?" : "To identify which First Alert Onelink triggered an alarm, open the Onelink Home app, and it will indicate which specific device detected smoke or CO.",</w:t>
      </w:r>
    </w:p>
    <w:p>
      <w:r>
        <w:t>"How do I check First Alert Onelink's expiration date?" : "To check First Alert Onelink's expiration date, look at the back of the device for the manufacture date and add 10 years, which is the typical lifespan of the device.",</w:t>
      </w:r>
    </w:p>
    <w:p>
      <w:r>
        <w:t>"How do I install First Alert Onelink in a rental property?" : "To install First Alert Onelink in a rental property, obtain permission from the landlord, then follow the installation instructions using the mounting plate and screws.",</w:t>
      </w:r>
    </w:p>
    <w:p>
      <w:r>
        <w:t>"How do I set up First Alert Onelink for vacation mode?" : "First Alert Onelink does not have a specific vacation mode, but you can monitor it remotely using the Onelink Home app while you are away.",</w:t>
      </w:r>
    </w:p>
    <w:p>
      <w:r>
        <w:t>"How do I troubleshoot connectivity issues after changing my router?" : "If you change your router, update the Wi-Fi settings in the Onelink Home app by selecting your First Alert Onelink and following the prompts to connect to the new network.",</w:t>
      </w:r>
    </w:p>
    <w:p>
      <w:r>
        <w:t>"How do I clean the air vents on First Alert Onelink?" : "To clean the air vents, use a vacuum with a soft brush attachment to gently remove any dust or debris from the openings.",</w:t>
      </w:r>
    </w:p>
    <w:p>
      <w:r>
        <w:t>"How do I manage First Alert Onelink's Wi-Fi power consumption?" : "First Alert Onelink's Wi-Fi power consumption is optimized automatically. To reduce usage, ensure strong Wi-Fi coverage to prevent excessive reconnections.",</w:t>
      </w:r>
    </w:p>
    <w:p>
      <w:r>
        <w:t>"How can I set up Kidde Smart Smoke Alarm for the first time?" : "To set up Kidde Smart Smoke Alarm for the first time, download the Kidde app, create or log in to your Kidde account, and follow the on-screen instructions to add the device and connect it to your Wi-Fi network.",</w:t>
      </w:r>
    </w:p>
    <w:p>
      <w:r>
        <w:t>"How do I perform a manual self-test on Kidde Smart Smoke Alarm?" : "To perform a manual self-test on Kidde Smart Smoke Alarm, press the button on the front of the device until it announces that a test is starting.",</w:t>
      </w:r>
    </w:p>
    <w:p>
      <w:r>
        <w:t>"How do I set up Kidde Smart Smoke Alarm for emergency contact alerts?" : "To set up emergency contact alerts, open the Kidde app, go to 'Settings,' and add emergency contact details for receiving notifications.",</w:t>
      </w:r>
    </w:p>
    <w:p>
      <w:r>
        <w:t>"How do I link multiple Kidde Smart Smoke Alarm devices together?" : "Kidde Smart Smoke Alarm devices automatically link together when added to the same account in the Kidde app, allowing them to sound alarms in sync.",</w:t>
      </w:r>
    </w:p>
    <w:p>
      <w:r>
        <w:t>"How do I troubleshoot connectivity issues after changing my router?" : "If you change your router, update the Wi-Fi settings in the Kidde app by selecting your Kidde Smart Smoke Alarm and following the prompts to connect to the new network.",</w:t>
      </w:r>
    </w:p>
    <w:p>
      <w:r>
        <w:t>"How do I test Kidde Smart Smoke Alarm's carbon monoxide detection?" : "To test carbon monoxide detection, press the button on Kidde Smart Smoke Alarm to initiate a self-test. Ensure the device is working properly by listening for the test announcements.",</w:t>
      </w:r>
    </w:p>
    <w:p>
      <w:r>
        <w:t>"How do I view real-time sensor data from Kidde Smart Smoke Alarm?" : "Kidde Smart Smoke Alarm does not provide real-time sensor data, but you can view alert history and current status in the Kidde app.",</w:t>
      </w:r>
    </w:p>
    <w:p>
      <w:r>
        <w:t>"How do I enable Kidde Smart Smoke Alarm to integrate with other smart home devices?" : "To enable integration, open the Kidde app, go to 'Works with Kidde,' and link compatible smart home devices for enhanced functionality.",</w:t>
      </w:r>
    </w:p>
    <w:p>
      <w:r>
        <w:t>"How do I use Samsung SmartThings Hub with Amazon Alexa?" : "To use Samsung SmartThings Hub with Amazon Alexa, enable the SmartThings skill in the Alexa app and link your SmartThings account for voice control.",</w:t>
      </w:r>
    </w:p>
    <w:p>
      <w:r>
        <w:t>"How do I disable notifications for Samsung SmartThings Hub?" : "To disable notifications, open the SmartThings app, go to 'Settings,' and turn off notifications for specific devices and events.",</w:t>
      </w:r>
    </w:p>
    <w:p>
      <w:r>
        <w:t>"How do I link multiple Samsung SmartThings Hubs together?" : "To link multiple Samsung SmartThings Hubs, add them to the same account in the SmartThings app. You can manage and create automations across all linked Hubs.",</w:t>
      </w:r>
    </w:p>
    <w:p>
      <w:r>
        <w:t>"How do I enable the Zigbee and Z-Wave networks on Samsung SmartThings Hub?" : "Zigbee and Z-Wave networks are enabled by default on Samsung SmartThings Hub. You can add compatible devices by selecting 'Add Device' in the SmartThings app.",</w:t>
      </w:r>
    </w:p>
    <w:p>
      <w:r>
        <w:t>"How do I integrate Samsung SmartThings Hub with IFTTT?" : "To integrate with IFTTT, create an IFTTT account, link your SmartThings account, and set up applets to trigger actions based on events from the Hub.",</w:t>
      </w:r>
    </w:p>
    <w:p>
      <w:r>
        <w:t>"How do I clean Samsung SmartThings Hub?" : "To clean Samsung SmartThings Hub, use a soft, dry cloth to gently remove dust from the surface. Avoid using water or cleaning solutions.",</w:t>
      </w:r>
    </w:p>
    <w:p>
      <w:r>
        <w:t>"How do I troubleshoot issues with devices not connecting to Samsung SmartThings Hub?" : "If devices are not connecting, ensure they are compatible, within range, and have been reset before attempting to re-pair them using the SmartThings app.",</w:t>
      </w:r>
    </w:p>
    <w:p>
      <w:r>
        <w:t>"How do I view connected devices on Samsung SmartThings Hub?" : "To view connected devices, open the SmartThings app, go to 'Devices,' and see the list of all devices currently paired with your Samsung SmartThings Hub.",</w:t>
      </w:r>
    </w:p>
    <w:p>
      <w:r>
        <w:t>"How do I enable secure mode on Samsung SmartThings Hub?" : "To enable secure mode, use the SmartThings app to manage device security settings and ensure only authenticated devices are connected to the Hub.",</w:t>
      </w:r>
    </w:p>
    <w:p>
      <w:r>
        <w:t>"How do I set up Samsung SmartThings Hub for a rental property?" : "To set up Samsung SmartThings Hub in a rental property, obtain permission from the landlord, then follow the installation instructions to add the Hub and devices.",</w:t>
      </w:r>
    </w:p>
    <w:p>
      <w:r>
        <w:t>"How do I manage device firmware updates for Samsung SmartThings Hub?" : "Device firmware updates are managed automatically by the SmartThings Hub. Ensure the Hub is connected to the internet to receive updates.",</w:t>
      </w:r>
    </w:p>
    <w:p>
      <w:r>
        <w:t>"How do I check the weather using Amazon Echo?" : "To check the weather, simply say 'Alexa, what's the weather today?' Alexa will provide the current forecast.",</w:t>
      </w:r>
    </w:p>
    <w:p>
      <w:r>
        <w:t>"How do I change the language on Amazon Echo?" : "To change the language, open the Alexa app, go to 'Device Settings,' select your Echo, and choose a new language under 'Language.'",</w:t>
      </w:r>
    </w:p>
    <w:p>
      <w:r>
        <w:t>"How do I use Amazon Echo to control Fire TV?" : "To control Fire TV, link your Echo to your Fire TV in the Alexa app, then use voice commands like 'Alexa, play [show name] on Fire TV.'",</w:t>
      </w:r>
    </w:p>
    <w:p>
      <w:r>
        <w:t>"How do I use Amazon Echo for routines?" : "To set up routines, open the Alexa app, go to 'Routines,' tap 'Plus,' and create custom routines with triggers and actions for your Echo.",</w:t>
      </w:r>
    </w:p>
    <w:p>
      <w:r>
        <w:t>"How do I use Amazon Echo as a Bluetooth speaker?" : "To use Echo as a Bluetooth speaker, say 'Alexa, pair,' and connect to Echo from your phone's Bluetooth settings.",</w:t>
      </w:r>
    </w:p>
    <w:p>
      <w:r>
        <w:t>"How do I enable Whisper Mode on Amazon Echo?" : "To enable Whisper Mode, say 'Alexa, turn on Whisper Mode,' or enable it in the Alexa app under 'Settings' &gt; 'Voice Responses.'",</w:t>
      </w:r>
    </w:p>
    <w:p>
      <w:r>
        <w:t>"How do I change the room of a device in Apple HomeKit?" : "To change the room, open the Home app, select the device, tap 'Settings,' and choose a new room from the list.",</w:t>
      </w:r>
    </w:p>
    <w:p>
      <w:r>
        <w:t>"How do I set up HomeKit Secure Video?" : "To set up HomeKit Secure Video, add a compatible camera to the Home app, then enable Secure Video in the camera's settings.",</w:t>
      </w:r>
    </w:p>
    <w:p>
      <w:r>
        <w:t>"How do I remove a device from Apple HomeKit?" : "To remove a device, open the Home app, select the device, tap 'Settings,' and choose 'Remove Accessory.'",</w:t>
      </w:r>
    </w:p>
    <w:p>
      <w:r>
        <w:t>"How do I use Apple HomeKit for remote access?" : "To use HomeKit for remote access, set up a HomePod, Apple TV, or iPad as a home hub. This allows you to control devices from anywhere using the Home app.",</w:t>
      </w:r>
    </w:p>
    <w:p>
      <w:r>
        <w:t>"How do I control temperature with Apple HomeKit?" : "To control temperature, add a smart thermostat to the Home app, then use Siri or the app to adjust the temperature settings.",</w:t>
      </w:r>
    </w:p>
    <w:p>
      <w:r>
        <w:t>"How do I set up geofencing in Apple HomeKit?" : "To set up geofencing, create an automation in the Home app that triggers when you arrive or leave a specific location.",</w:t>
      </w:r>
    </w:p>
    <w:p>
      <w:r>
        <w:t>"How do I check the firmware version of a device in Apple HomeKit?" : "To check the firmware version, open the Home app, select the device, and view the firmware information in the settings.",</w:t>
      </w:r>
    </w:p>
    <w:p>
      <w:r>
        <w:t>"How do I manage multiple homes in Apple HomeKit?" : "To manage multiple homes, open the Home app, tap the home icon, and select 'Add Home' to create a new home profile.",</w:t>
      </w:r>
    </w:p>
    <w:p>
      <w:r>
        <w:t>"How do I use Apple HomeKit to control door locks?" : "To control door locks, add a HomeKit-compatible lock to the Home app, then use Siri or the Home app to lock and unlock your doors.",</w:t>
      </w:r>
    </w:p>
    <w:p>
      <w:r>
        <w:t>"How can I set up Logitech Harmony Hub for the first time?" : "To set up Logitech Harmony Hub for the first time, plug in the Hub, download the Harmony app, create or log in to your Harmony account, and follow the on-screen instructions to connect the Hub to your Wi-Fi network and add devices.",</w:t>
      </w:r>
    </w:p>
    <w:p>
      <w:r>
        <w:t>"How do I rename a device in Logitech Harmony Hub?" : "To rename a device, open the Harmony app, select 'Devices,' choose the device you want to rename, and edit the name in the settings.",</w:t>
      </w:r>
    </w:p>
    <w:p>
      <w:r>
        <w:t>"How do I set up activities to run automatically in Logitech Harmony Hub?" : "To set up automatic activities, create an activity in the Harmony app and set it to trigger based on time or another event, such as motion detection.",</w:t>
      </w:r>
    </w:p>
    <w:p>
      <w:r>
        <w:t>"How do I remove an activity from Logitech Harmony Hub?" : "To remove an activity, open the Harmony app, go to 'Activities,' select the activity you want to delete, and tap 'Delete Activity.'",</w:t>
      </w:r>
    </w:p>
    <w:p>
      <w:r>
        <w:t>"How do I integrate smart plugs with Logitech Harmony Hub?" : "To integrate smart plugs, add them to the Harmony app under 'Devices,' and create activities to control them alongside other smart devices.",</w:t>
      </w:r>
    </w:p>
    <w:p>
      <w:r>
        <w:t>"How do I adjust brightness settings on Logitech Harmony remote?" : "To adjust brightness, open the Harmony app, go to 'Remote Settings,' and modify the brightness level for the remote's display.",</w:t>
      </w:r>
    </w:p>
    <w:p>
      <w:r>
        <w:t>"How do I use Logitech Harmony Hub with AirPlay devices?" : "To use with AirPlay devices, add the AirPlay-compatible device to the Harmony app, and include it in activities to control playback.",</w:t>
      </w:r>
    </w:p>
    <w:p>
      <w:r>
        <w:t>"How do I create a custom activity to watch TV with Logitech Harmony Hub?" : "To create a custom activity, open the Harmony app, go to 'Activities,' tap 'Add Activity,' and select the devices and actions needed to watch TV.",</w:t>
      </w:r>
    </w:p>
    <w:p>
      <w:r>
        <w:t>"How do I control my TV with BroadLink RM Pro+?" : "To control your TV, add the TV remote in the BroadLink app and use the app or voice commands (if integrated with Alexa or Google Assistant) to control the TV.",</w:t>
      </w:r>
    </w:p>
    <w:p>
      <w:r>
        <w:t>"How do I enable RF learning mode on BroadLink RM Pro+?" : "To enable RF learning mode, open the BroadLink app, select the RM Pro+ device, tap 'Add Remote,' choose 'RF,' and follow the prompts to program the RF remote.",</w:t>
      </w:r>
    </w:p>
    <w:p>
      <w:r>
        <w:t>"How do I use BroadLink RM Pro+ for multiple rooms?" : "To use RM Pro+ for multiple rooms, set up separate devices for each room in the BroadLink app, and configure remotes and scenes for each room individually.",</w:t>
      </w:r>
    </w:p>
    <w:p>
      <w:r>
        <w:t>"How do I remove a remote from BroadLink RM Pro+?" : "To remove a remote, open the BroadLink app, select the RM Pro+ device, go to 'Remotes,' select the remote you want to delete, and tap 'Remove.'",</w:t>
      </w:r>
    </w:p>
    <w:p>
      <w:r>
        <w:t>"How do I back up my BroadLink RM Pro+ settings?" : "Settings for BroadLink RM Pro+ are automatically backed up to the cloud when you make changes in the BroadLink app, ensuring your configurations are saved.",</w:t>
      </w:r>
    </w:p>
    <w:p>
      <w:r>
        <w:t>"How do I set up BroadLink RM Pro+ for gaming consoles?" : "To set up gaming consoles, add the console remote to the BroadLink app under 'Remotes,' and use the app to control console functions.",</w:t>
      </w:r>
    </w:p>
    <w:p>
      <w:r>
        <w:t>"How can I set up Caavo Control Center for the first time?" : "To set up Caavo Control Center for the first time, plug in the device to your TV, connect to power, download the Caavo app, and follow the on-screen instructions to complete the setup.",</w:t>
      </w:r>
    </w:p>
    <w:p>
      <w:r>
        <w:t>"How do I integrate Caavo Control Center with Google Assistant?" : "To integrate with Google Assistant, link your Caavo account in the Google Home app and follow the prompts to enable voice control.",</w:t>
      </w:r>
    </w:p>
    <w:p>
      <w:r>
        <w:t>"How do I set up universal remote control with Caavo Control Center?" : "Caavo Control Center acts as a universal remote; during setup, it will configure your devices to be controlled with the Caavo remote.",</w:t>
      </w:r>
    </w:p>
    <w:p>
      <w:r>
        <w:t>"How do I update my streaming service login information in Caavo Control Center?" : "To update streaming service login information, go to 'Services' in the Caavo app and re-authenticate the specific service by entering your updated credentials.",</w:t>
      </w:r>
    </w:p>
    <w:p>
      <w:r>
        <w:t>"How do I set up Caavo Control Center for multiple TVs?" : "Caavo Control Center can only be used with one TV at a time. For multiple TVs, you need a separate Caavo Control Center for each.",</w:t>
      </w:r>
    </w:p>
    <w:p>
      <w:r>
        <w:t>"How do I set up Caavo Control Center to work with Blu-ray players?" : "To set up with a Blu-ray player, connect the Blu-ray player to Caavo Control Center via HDMI and follow the prompts to configure the remote controls.",</w:t>
      </w:r>
    </w:p>
    <w:p>
      <w:r>
        <w:t>"How can I set up Withings Body Cardio for the first time?" : "To set up Withings Body Cardio for the first time, install the Withings Health Mate app, create or log in to your account, follow the on-screen instructions to pair the scale via Bluetooth, and complete the setup.",</w:t>
      </w:r>
    </w:p>
    <w:p>
      <w:r>
        <w:t>"How do I rename my Withings Body Cardio scale?" : "To rename your scale, open the Health Mate app, select the scale under 'My Devices,' and tap 'Settings' to edit the device name.",</w:t>
      </w:r>
    </w:p>
    <w:p>
      <w:r>
        <w:t>"How do I clean Withings Body Cardio?" : "To clean the scale, use a soft, slightly damp cloth. Avoid using cleaning chemicals or submerging the scale in water.",</w:t>
      </w:r>
    </w:p>
    <w:p>
      <w:r>
        <w:t>"How do I use Withings Body Cardio with Apple Health?" : "To use Withings Body Cardio with Apple Health, open the Health Mate app, go to 'Settings,' and enable data sharing with Apple Health.",</w:t>
      </w:r>
    </w:p>
    <w:p>
      <w:r>
        <w:t>"How do I use Withings Body Cardio to track pregnancy?" : "To track pregnancy, open the Health Mate app, select 'Pregnancy Tracker' under 'Wellness Programs,' and follow the instructions to set it up.",</w:t>
      </w:r>
    </w:p>
    <w:p>
      <w:r>
        <w:t>"How do I change the user associated with a measurement on Withings Body Cardio?" : "To change the user associated with a measurement, open the Health Mate app, find the measurement in 'Timeline,' and assign it to the correct user.",</w:t>
      </w:r>
    </w:p>
    <w:p>
      <w:r>
        <w:t>"How do I enable Wi-Fi sync for Withings Body Cardio?" : "To enable Wi-Fi sync, open the Health Mate app, select your scale, and go to 'Wi-Fi Configuration' to connect it to your Wi-Fi network.",</w:t>
      </w:r>
    </w:p>
    <w:p>
      <w:r>
        <w:t>"How do I change the unit of measurement on Eufy Smart Scale?" : "To change the unit of measurement, open the EufyLife app, select your scale, go to 'Settings,' and choose your preferred unit (kg, lb, st).",</w:t>
      </w:r>
    </w:p>
    <w:p>
      <w:r>
        <w:t>"How do I disable notifications for Eufy Smart Scale?" : "To disable notifications, open the EufyLife app, go to 'Settings,' select 'Notifications,' and toggle off the alerts you no longer wish to receive.",</w:t>
      </w:r>
    </w:p>
    <w:p>
      <w:r>
        <w:t>"How do I measure heart rate with Eufy Smart Scale?" : "To measure heart rate, step on the scale with bare feet, ensuring that the heart rate feature is enabled in the EufyLife app settings.",</w:t>
      </w:r>
    </w:p>
    <w:p>
      <w:r>
        <w:t>"How do I replace the battery in Eufy Smart Scale?" : "Eufy Smart Scale has a rechargeable battery. Use the provided USB cable to recharge it by connecting to a power source.",</w:t>
      </w:r>
    </w:p>
    <w:p>
      <w:r>
        <w:t>"How do I enable athlete mode on Eufy Smart Scale?" : "To enable athlete mode, open the EufyLife app, select your profile, go to 'Settings,' and toggle on 'Athlete Mode' for more accurate body composition readings.",</w:t>
      </w:r>
    </w:p>
    <w:p>
      <w:r>
        <w:t>"How do I use Eufy Smart Scale to track pregnancy?" : "To track pregnancy, open the EufyLife app, select 'Pregnancy Tracker' under 'Wellness Programs,' and follow the instructions to set it up.",</w:t>
      </w:r>
    </w:p>
    <w:p>
      <w:r>
        <w:t>"How do I delete old data from Eufy Smart Scale?" : "To delete old data, open the EufyLife app, find the measurement you want to delete in 'Timeline,' swipe left, and tap 'Delete.'",</w:t>
      </w:r>
    </w:p>
    <w:p>
      <w:r>
        <w:t>"How do I turn off athlete mode on Eufy Smart Scale?" : "To turn off athlete mode, open the EufyLife app, go to your profile, and toggle off 'Athlete Mode' in the settings.",</w:t>
      </w:r>
    </w:p>
    <w:p>
      <w:r>
        <w:t>"How do I enable weight trend display on Eufy Smart Scale?" : "To enable weight trend display, open the EufyLife app, go to 'Settings,' select the scale, and enable 'Weight Trend' for on-scale display.",</w:t>
      </w:r>
    </w:p>
    <w:p>
      <w:r>
        <w:t>"How do I enable Partner Snore feature on Sleep Number 360 Smart Bed?" : "To enable Partner Snore, open the SleepIQ app, go to 'Bed Controls,' and tap 'Partner Snore' to adjust the position of your partner's head to reduce snoring.",</w:t>
      </w:r>
    </w:p>
    <w:p>
      <w:r>
        <w:t>"How do I activate foot-warming feature on Sleep Number 360 Smart Bed?" : "To activate the foot-warming feature, open the SleepIQ app, go to 'Bed Controls,' and toggle on the foot-warming option. Set your desired temperature level.",</w:t>
      </w:r>
    </w:p>
    <w:p>
      <w:r>
        <w:t>"How do I calibrate the Sleep Number 360 Smart Bed?" : "To calibrate the bed, open the SleepIQ app, go to 'Settings,' and select 'Calibrate Bed.' Follow the on-screen instructions to ensure optimal performance.",</w:t>
      </w:r>
    </w:p>
    <w:p>
      <w:r>
        <w:t>"How do I replace a part of the Sleep Number 360 Smart Bed?" : "To replace a part, contact Sleep Number customer support for assistance in ordering replacement parts and follow their instructions for installation.",</w:t>
      </w:r>
    </w:p>
    <w:p>
      <w:r>
        <w:t>"How do I troubleshoot syncing issues with Sleep Number 360 Smart Bed?" : "If syncing issues occur, make sure Bluetooth is enabled, restart the SleepIQ app, and reconnect the bed to Wi-Fi to trigger a sync.",</w:t>
      </w:r>
    </w:p>
    <w:p>
      <w:r>
        <w:t>"How do I remove Sleep Number 360 Smart Bed from my SleepIQ account?" : "To remove the bed, open the SleepIQ app, go to 'My Devices,' select the bed, and tap 'Remove This Product.'",</w:t>
      </w:r>
    </w:p>
    <w:p>
      <w:r>
        <w:t>"How do I enable weight tracking with Sleep Number 360 Smart Bed?" : "To enable weight tracking, open the SleepIQ app, go to 'Settings,' select 'Weight Tracking,' and follow the prompts to activate the feature.",</w:t>
      </w:r>
    </w:p>
    <w:p>
      <w:r>
        <w:t>"How do I set up Sleep Number 360 Smart Bed for multiple homes?" : "To set up for multiple homes, configure Wi-Fi networks for each location in the SleepIQ app. The bed will recognize and connect to available networks.",</w:t>
      </w:r>
    </w:p>
    <w:p>
      <w:r>
        <w:t>"How do I adjust Sleep Number 360 Smart Bed if one side is firmer than the other?" : "To adjust firmness for each side, open the SleepIQ app, go to 'Bed Controls,' and adjust the Sleep Number setting for the side that feels firmer.",</w:t>
      </w:r>
    </w:p>
    <w:p>
      <w:r>
        <w:t>"How do I adjust the head and foot position on Sleep Number 360 Smart Bed?" : "To adjust the head and foot position, open the SleepIQ app, go to 'Bed Controls,' and use the sliders to raise or lower the head and foot sections.",</w:t>
      </w:r>
    </w:p>
    <w:p>
      <w:r>
        <w:t>"How do I update the firmware on Withings Sleep Analyzer?" : "Firmware updates are automatic when the device is connected to Wi-Fi. Make sure it is connected to the internet, and updates will be applied when available.",</w:t>
      </w:r>
    </w:p>
    <w:p>
      <w:r>
        <w:t>"How do I use Withings Sleep Analyzer to track sleep?" : "To track sleep, ensure Withings Sleep Analyzer is properly positioned under your mattress and connected to the Health Mate app. Sleep tracking will automatically record data such as sleep stages, heart rate, and snoring.",</w:t>
      </w:r>
    </w:p>
    <w:p>
      <w:r>
        <w:t>"How do I troubleshoot connectivity issues with Withings Sleep Analyzer?" : "If experiencing connectivity issues, ensure the device is within range of your Wi-Fi router, restart the power supply, and verify the settings in the Health Mate app.",</w:t>
      </w:r>
    </w:p>
    <w:p>
      <w:r>
        <w:t>"How do I set up multiple user profiles on Withings Sleep Analyzer?" : "Withings Sleep Analyzer supports only one user per device. To use it with multiple users, each person will need their own device or manually switch user profiles in the Health Mate app.",</w:t>
      </w:r>
    </w:p>
    <w:p>
      <w:r>
        <w:t>"How do I adjust the sleep detection sensitivity on Withings Sleep Analyzer?" : "To adjust the sensitivity, open the Health Mate app, go to 'Device Settings,' and choose the sleep detection sensitivity that best matches your sleep environment.",</w:t>
      </w:r>
    </w:p>
    <w:p>
      <w:r>
        <w:t>"How do I remove Withings Sleep Analyzer from my Health Mate account?" : "To remove the device, open the Health Mate app, go to 'My Devices,' select the Withings Sleep Analyzer, and tap 'Remove This Product.'",</w:t>
      </w:r>
    </w:p>
    <w:p>
      <w:r>
        <w:t>"How do I adjust the snoring detection sensitivity on Withings Sleep Analyzer?" : "To adjust snoring detection sensitivity, open the Health Mate app, go to 'Settings,' select 'Snoring Detection,' and adjust the sensitivity level.",</w:t>
      </w:r>
    </w:p>
    <w:p>
      <w:r>
        <w:t>"How do I calibrate sleep apnea detection on Withings Sleep Analyzer?" : "Sleep apnea detection calibration is automatic. Ensure the device is properly placed and connected to Wi-Fi for accurate results.",</w:t>
      </w:r>
    </w:p>
    <w:p>
      <w:r>
        <w:t>"How do I set up quick shortcuts for Withings Sleep Analyzer?" : "Quick shortcuts are not available for Withings Sleep Analyzer. You can access key features through the Health Mate app settings.",</w:t>
      </w:r>
    </w:p>
    <w:p>
      <w:r>
        <w:t>"How do I remove sleep data from Withings Sleep Analyzer?" : "To remove sleep data, open the Health Mate app, find the sleep entry in 'Timeline,' swipe left, and tap 'Delete.'",</w:t>
      </w:r>
    </w:p>
    <w:p>
      <w:r>
        <w:t>"How do I deactivate coaching programs in Withings Sleep Analyzer?" : "To deactivate coaching programs, open the Health Mate app, go to 'Wellness Programs,' and turn off the coaching program you no longer wish to use.",</w:t>
      </w:r>
    </w:p>
    <w:p>
      <w:r>
        <w:t>"How do I use QardioArm to measure my blood pressure?" : "To measure your blood pressure, wrap QardioArm around your upper arm, open the Qardio app, and tap 'Start' to begin the measurement.",</w:t>
      </w:r>
    </w:p>
    <w:p>
      <w:r>
        <w:t>"How do I share my QardioArm readings with my doctor?" : "To share your readings, open the Qardio app, go to 'Measurements,' select the desired reading, and tap 'Share' to send the data via email or other messaging platforms.",</w:t>
      </w:r>
    </w:p>
    <w:p>
      <w:r>
        <w:t>"How do I check for firmware updates for QardioArm?" : "To check for firmware updates, open the Qardio app, go to 'Settings,' and select 'Check for Updates.'",</w:t>
      </w:r>
    </w:p>
    <w:p>
      <w:r>
        <w:t>"How do I interpret systolic and diastolic readings from QardioArm?" : "Systolic pressure is the top number and measures the pressure in your arteries during heartbeats, while diastolic pressure is the bottom number and measures the pressure between beats.",</w:t>
      </w:r>
    </w:p>
    <w:p>
      <w:r>
        <w:t>"How do I share my QardioArm data with a healthcare provider?" : "To share data with a healthcare provider, open the Qardio app, go to 'Measurements,' select the data, and tap 'Share' to send it via email or other messaging platforms.",</w:t>
      </w:r>
    </w:p>
    <w:p>
      <w:r>
        <w:t>"How do I adjust the position of QardioArm for better accuracy?" : "Make sure the cuff is level with your heart, the arm is resting on a flat surface, and you are sitting upright during the measurement for the best accuracy.",</w:t>
      </w:r>
    </w:p>
    <w:p>
      <w:r>
        <w:t>"How do I reset iHealth Track to factory settings?" : "To reset iHealth Track to factory settings, press and hold the 'SET' button for 10 seconds until the device restarts.",</w:t>
      </w:r>
    </w:p>
    <w:p>
      <w:r>
        <w:t>"How do I connect iHealth Track to Bluetooth?" : "To connect iHealth Track to Bluetooth, enable Bluetooth on your smartphone, open the iHealth MyVitals app, and follow the prompts to pair the device.",</w:t>
      </w:r>
    </w:p>
    <w:p>
      <w:r>
        <w:t>"How do I replace the batteries in iHealth Track?" : "To replace the batteries, open the battery compartment on the back of the device, remove the old AAA batteries, and replace them with new ones.",</w:t>
      </w:r>
    </w:p>
    <w:p>
      <w:r>
        <w:t>"How do I interpret systolic and diastolic readings from iHealth Track?" : "Systolic pressure is the top number and measures the pressure in your arteries during heartbeats, while diastolic pressure is the bottom number and measures the pressure between beats.",</w:t>
      </w:r>
    </w:p>
    <w:p>
      <w:r>
        <w:t>"How do I set a target blood pressure goal in the iHealth MyVitals app?" : "To set a target goal, open the iHealth MyVitals app, go to 'Profile,' and enter your desired systolic and diastolic targets.",</w:t>
      </w:r>
    </w:p>
    <w:p>
      <w:r>
        <w:t>"How do I integrate iHealth Track with Google Fit?" : "To integrate with Google Fit, open the iHealth MyVitals app, go to 'Settings,' and enable data sharing with Google Fit.",</w:t>
      </w:r>
    </w:p>
    <w:p>
      <w:r>
        <w:t>"How do I connect Amazon Fire Stick to Wi-Fi?" : "To connect Amazon Fire Stick to Wi-Fi, go to 'Settings,' select 'Network,' choose your Wi-Fi network, and enter the password to connect.",</w:t>
      </w:r>
    </w:p>
    <w:p>
      <w:r>
        <w:t>"How do I install apps on Amazon Fire Stick?" : "To install apps, go to the main menu, select 'Find,' then 'Appstore,' search for the desired app, and click 'Download' to install.",</w:t>
      </w:r>
    </w:p>
    <w:p>
      <w:r>
        <w:t>"How do I mirror my smartphone to Amazon Fire Stick?" : "To mirror your smartphone, press and hold the 'Home' button on the remote, select 'Mirroring,' and then connect your smartphone via the screen mirroring option.",</w:t>
      </w:r>
    </w:p>
    <w:p>
      <w:r>
        <w:t>"How do I uninstall apps on Amazon Fire Stick?" : "To uninstall apps, go to 'Settings,' select 'Applications,' click 'Manage Installed Applications,' choose the app, and select 'Uninstall.'",</w:t>
      </w:r>
    </w:p>
    <w:p>
      <w:r>
        <w:t>"How do I take a screenshot on Amazon Fire Stick?" : "Amazon Fire Stick does not have a built-in screenshot function. Use the Android Debug Bridge (ADB) on a computer connected to the same network to take screenshots.",</w:t>
      </w:r>
    </w:p>
    <w:p>
      <w:r>
        <w:t>"How do I enable screen saver on Amazon Fire Stick?" : "To enable the screen saver, go to 'Settings,' select 'Display &amp; Sounds,' click 'Screen Saver,' and customize the settings as desired.",</w:t>
      </w:r>
    </w:p>
    <w:p>
      <w:r>
        <w:t>"How do I use Alexa voice commands to control Amazon Fire Stick?" : "Press and hold the 'Microphone' button on the remote and say commands like 'Play The Mandalorian' or 'Open Netflix' to control the Fire Stick.",</w:t>
      </w:r>
    </w:p>
    <w:p>
      <w:r>
        <w:t>"How do I disable notifications on Amazon Fire Stick?" : "To disable notifications, go to 'Settings,' select 'Preferences,' click 'Notification Settings,' and toggle off 'App Notifications.'",</w:t>
      </w:r>
    </w:p>
    <w:p>
      <w:r>
        <w:t>"How do I reset Google Chromecast to factory settings?" : "To reset Google Chromecast to factory settings, press and hold the button on the Chromecast until the LED starts flashing, or go to the Google Home app and select 'Factory Reset.'",</w:t>
      </w:r>
    </w:p>
    <w:p>
      <w:r>
        <w:t>"How do I enable guest mode on Google Chromecast?" : "To enable guest mode, open the Google Home app, select your Chromecast device, go to 'Settings,' and toggle on 'Guest Mode.' Guests can cast without being on your Wi-Fi network.",</w:t>
      </w:r>
    </w:p>
    <w:p>
      <w:r>
        <w:t>"How do I enable developer mode on Google Chromecast?" : "Developer mode is not available on standard Chromecasts. For Chromecast with Google TV, go to 'Settings,' select 'System,' then 'About,' and tap 'Build' 7 times.",</w:t>
      </w:r>
    </w:p>
    <w:p>
      <w:r>
        <w:t>"How do I control Google Chromecast with my TV remote?" : "If your TV supports HDMI-CEC, enable it in your TV settings to control Chromecast with your TV remote.",</w:t>
      </w:r>
    </w:p>
    <w:p>
      <w:r>
        <w:t>"How do I pair the Apple TV remote?" : "To pair the remote, press and hold the 'Menu' and 'Volume Up' buttons simultaneously for 5 seconds. The Apple TV should recognize and pair the remote automatically.",</w:t>
      </w:r>
    </w:p>
    <w:p>
      <w:r>
        <w:t>"How do I enable guest mode on Apple TV?" : "Apple TV does not have a dedicated guest mode. You can create a separate user account with limited access for guest use.",</w:t>
      </w:r>
    </w:p>
    <w:p>
      <w:r>
        <w:t>"How do I connect Apple TV to hotel Wi-Fi?" : "To connect Apple TV to hotel Wi-Fi, plug it in, select the hotel's Wi-Fi network, and complete any required sign-in steps through the browser pop-up.",</w:t>
      </w:r>
    </w:p>
    <w:p>
      <w:r>
        <w:t>"How do I fix buffering issues on Apple TV?" : "To fix buffering issues, ensure your Wi-Fi signal is strong, reduce interference, or lower the streaming quality in the app settings.",</w:t>
      </w:r>
    </w:p>
    <w:p>
      <w:r>
        <w:t>"How do I cast photos from my iPhone to Apple TV?" : "To cast photos, open the Photos app on your iPhone, tap the 'Share' icon, select 'AirPlay,' and choose your Apple TV.",</w:t>
      </w:r>
    </w:p>
    <w:p>
      <w:r>
        <w:t>"How do I disable autoplay on Apple TV?" : "To disable autoplay, go to 'Settings,' select 'Apps,' click 'TV,' and toggle off 'Up Next' and 'Autoplay Video Previews.'",</w:t>
      </w:r>
    </w:p>
    <w:p>
      <w:r>
        <w:t>"How do I use Apple TV with Hulu?" : "To use Hulu on Apple TV, download the Hulu app from the App Store, open it, and sign in with your account.",</w:t>
      </w:r>
    </w:p>
    <w:p>
      <w:r>
        <w:t>"How do I connect Apple TV to an Ethernet adapter?" : "To connect to Ethernet, plug an Ethernet cable into the Ethernet port on the back of Apple TV. It will automatically connect if Wi-Fi is not in use.",</w:t>
      </w:r>
    </w:p>
    <w:p>
      <w:r>
        <w:t>"How do I use Apple TV to cast Zoom meetings?" : "To cast a Zoom meeting, mirror your screen from your iPhone or Mac using AirPlay and select your Apple TV.",</w:t>
      </w:r>
    </w:p>
    <w:p>
      <w:r>
        <w:t>"How do I connect Samsung Smart TV to Wi-Fi?" : "To connect Samsung Smart TV to Wi-Fi, go to 'Settings,' select 'Network,' choose 'Wireless,' and select your Wi-Fi network. Enter the password to connect.",</w:t>
      </w:r>
    </w:p>
    <w:p>
      <w:r>
        <w:t>"How do I connect Bluetooth headphones to Samsung Smart TV?" : "To connect Bluetooth headphones, go to 'Settings,' select 'Sound,' click 'Sound Output,' and choose 'Bluetooth Speaker List.' Select your headphones from the list.",</w:t>
      </w:r>
    </w:p>
    <w:p>
      <w:r>
        <w:t>"How do I enable parental controls on Samsung Smart TV?" : "To enable parental controls, go to 'Settings,' select 'Broadcasting,' click 'Program Rating Lock Settings,' and set a PIN to restrict content.",</w:t>
      </w:r>
    </w:p>
    <w:p>
      <w:r>
        <w:t>"How do I change the display resolution on Samsung Smart TV?" : "The display resolution is automatically adjusted based on the content. To manually adjust, go to 'Settings,' select 'Picture,' and choose the desired resolution.",</w:t>
      </w:r>
    </w:p>
    <w:p>
      <w:r>
        <w:t>"How do I enable Game Mode on Samsung Smart TV?" : "To enable Game Mode, go to 'Settings,' select 'General,' then 'External Device Manager,' and toggle 'Game Mode' on.",</w:t>
      </w:r>
    </w:p>
    <w:p>
      <w:r>
        <w:t>"How do I set up a screensaver on Samsung Smart TV?" : "To set up a screensaver, go to 'Settings,' select 'General,' click 'System Manager,' and choose 'Ambient Mode' to customize your screensaver.",</w:t>
      </w:r>
    </w:p>
    <w:p>
      <w:r>
        <w:t>"How do I enable HDR on Samsung Smart TV?" : "To enable HDR, go to 'Settings,' select 'Picture,' then 'Expert Settings,' and toggle 'HDR+ Mode' on.",</w:t>
      </w:r>
    </w:p>
    <w:p>
      <w:r>
        <w:t>"How do I enable voice control on LG OLED TV with webOS?" : "To enable voice control, press the 'Microphone' button on the Magic Remote and follow the prompts to set up Google Assistant or Alexa.",</w:t>
      </w:r>
    </w:p>
    <w:p>
      <w:r>
        <w:t>"How do I use LG OLED TV with webOS with YouTube?" : "To use YouTube, press the 'Home' button on the remote, navigate to 'YouTube,' and browse for videos to watch.",</w:t>
      </w:r>
    </w:p>
    <w:p>
      <w:r>
        <w:t>"How do I enable Game Mode on LG OLED TV with webOS?" : "To enable Game Mode, press the 'Settings' button, go to 'Picture,' select 'Picture Mode,' and choose 'Game.'",</w:t>
      </w:r>
    </w:p>
    <w:p>
      <w:r>
        <w:t>"How do I adjust the picture settings on LG OLED TV with webOS?" : "To adjust picture settings, press the 'Settings' button, select 'Picture,' and modify options like 'Brightness,' 'Contrast,' and 'Sharpness.'",</w:t>
      </w:r>
    </w:p>
    <w:p>
      <w:r>
        <w:t>"How do I set a sleep timer on LG OLED TV with webOS?" : "To set a sleep timer, press the 'Settings' button, go to 'General,' and select 'Timers' to set a 'Sleep Timer.'",</w:t>
      </w:r>
    </w:p>
    <w:p>
      <w:r>
        <w:t>"How do I update the software on Sony Bravia TV?" : "To update the software, press the 'Home' button, go to 'Settings,' select 'Device Preferences,' then 'About,' and click 'System Update.'",</w:t>
      </w:r>
    </w:p>
    <w:p>
      <w:r>
        <w:t>"How do I rename my Sony Bravia TV?" : "To rename your Sony Bravia TV, press the 'Home' button, go to 'Settings,' select 'Device Preferences,' then 'About,' and choose 'Device Name.'",</w:t>
      </w:r>
    </w:p>
    <w:p>
      <w:r>
        <w:t>"How do I enable voice control on Sony Bravia TV?" : "To enable voice control, press the 'Microphone' button on the remote and follow the prompts to set up Google Assistant.",</w:t>
      </w:r>
    </w:p>
    <w:p>
      <w:r>
        <w:t>"How do I use Sony Bravia TV with YouTube?" : "To use YouTube, press the 'Home' button on the remote, navigate to 'Apps,' select 'YouTube,' and browse for videos to watch.",</w:t>
      </w:r>
    </w:p>
    <w:p>
      <w:r>
        <w:t>"How do I use Sony Bravia TV without Wi-Fi?" : "To use Sony Bravia TV without Wi-Fi, connect an antenna or cable, or use offline HDMI sources like a DVD player or gaming console.",</w:t>
      </w:r>
    </w:p>
    <w:p>
      <w:r>
        <w:t>"How do I adjust the picture settings on Sony Bravia TV?" : "To adjust picture settings, press the 'Home' button, select 'Settings,' go to 'Picture,' and modify options like 'Brightness,' 'Contrast,' and 'Sharpness.'",</w:t>
      </w:r>
    </w:p>
    <w:p>
      <w:r>
        <w:t>"How do I adjust audio settings on Sony Bravia TV?" : "To adjust audio settings, press the 'Home' button, select 'Settings,' go to 'Sound,' and modify options like 'Sound Mode,' 'Equalizer,' and 'Output.'",</w:t>
      </w:r>
    </w:p>
    <w:p>
      <w:r>
        <w:t>"How do I prevent others from controlling my Sony Bravia TV?" : "To prevent others from controlling your TV, disable 'Remote Device Settings' in 'Settings' under 'Network.'",</w:t>
      </w:r>
    </w:p>
    <w:p>
      <w:r>
        <w:t>"How do I customize the home screen on Sony Bravia TV?" : "To customize the home screen, press the 'Home' button on the remote, navigate to the app you want to move, and press and hold the 'Enter' button to rearrange.",</w:t>
      </w:r>
    </w:p>
    <w:p>
      <w:r>
        <w:t>"How do I adjust the screen size on Sony Bravia TV?" : "To adjust screen size, press the 'Home' button, select 'Settings,' then 'Display,' and modify the 'Screen Size' or 'Aspect Ratio' settings.",</w:t>
      </w:r>
    </w:p>
    <w:p>
      <w:r>
        <w:t>"How do I clean the lenses of the HTC Vive headset?" : "To clean the lenses, use a microfiber cloth and gently wipe in a circular motion. Avoid using liquids or paper products, as they may damage the lenses.",</w:t>
      </w:r>
    </w:p>
    <w:p>
      <w:r>
        <w:t>"How do I enable chaperone boundaries on HTC Vive?" : "To enable chaperone boundaries, open SteamVR, go to 'Settings,' and select 'Chaperone.' Follow the on-screen instructions to set up your play area boundaries.",</w:t>
      </w:r>
    </w:p>
    <w:p>
      <w:r>
        <w:t>"How do I connect HTC Vive to a different PC?" : "To connect HTC Vive to a different PC, unplug the Link Box from the original PC, and connect it to the new PC using the USB and HDMI cables. Install SteamVR and follow the setup instructions.",</w:t>
      </w:r>
    </w:p>
    <w:p>
      <w:r>
        <w:t>"How do I charge the HTC Vive controllers?" : "To charge the controllers, use the included micro-USB cables to connect them to a power source. The LED will turn green when fully charged.",</w:t>
      </w:r>
    </w:p>
    <w:p>
      <w:r>
        <w:t>"How do I install apps on HTC Vive?" : "To install apps, launch Steam, open the 'VR' library, browse available apps, and click 'Install' on the desired app.",</w:t>
      </w:r>
    </w:p>
    <w:p>
      <w:r>
        <w:t>"How do I enable motion smoothing on HTC Vive?" : "To enable motion smoothing, open SteamVR, go to 'Settings,' select 'Video,' and toggle on 'Motion Smoothing.'",</w:t>
      </w:r>
    </w:p>
    <w:p>
      <w:r>
        <w:t>"How do I recalibrate the floor level on HTC Vive?" : "To recalibrate the floor level, open SteamVR, select 'Room Setup,' and run through the calibration process, ensuring you accurately set the floor height.",</w:t>
      </w:r>
    </w:p>
    <w:p>
      <w:r>
        <w:t>"How do I enable passthrough on HTC Vive?" : "To enable passthrough, double-tap the power button on the headset, or enable the camera in SteamVR settings and assign a button to toggle passthrough mode.",</w:t>
      </w:r>
    </w:p>
    <w:p>
      <w:r>
        <w:t>"How do I disable notifications while using HTC Vive?" : "To disable notifications, open SteamVR, go to 'Settings,' select 'General,' and turn off 'Notifications.'",</w:t>
      </w:r>
    </w:p>
    <w:p>
      <w:r>
        <w:t>"How do I set up the PlayStation Camera for PlayStation VR?" : "To set up the PlayStation Camera, place it on a stable surface above or below your TV, plug it into the AUX port on your PS4, and adjust the angle for optimal tracking.",</w:t>
      </w:r>
    </w:p>
    <w:p>
      <w:r>
        <w:t>"How do I adjust the PlayStation VR headset for comfort?" : "To adjust the headset, use the adjustment dial on the back strap, and slide the front visor in or out until the headset fits comfortably on your head.",</w:t>
      </w:r>
    </w:p>
    <w:p>
      <w:r>
        <w:t>"How do I fix tracking issues with PlayStation VR?" : "To fix tracking issues, ensure the PlayStation Camera has a clear view of the headset and controllers, and make sure there are no bright lights or reflective surfaces nearby.",</w:t>
      </w:r>
    </w:p>
    <w:p>
      <w:r>
        <w:t>"How do I fix blurry visuals in PlayStation VR?" : "To fix blurry visuals, adjust the headset fit, clean the lenses, and ensure the IPD setting is correct in the PlayStation VR settings.",</w:t>
      </w:r>
    </w:p>
    <w:p>
      <w:r>
        <w:t>"How do I adjust the audio settings for PlayStation VR?" : "To adjust audio settings, go to 'Settings,' select 'Devices,' then 'Audio Devices,' and configure the output to headphones.",</w:t>
      </w:r>
    </w:p>
    <w:p>
      <w:r>
        <w:t>"How do I enable VR mode in a game on PlayStation VR?" : "To enable VR mode, launch the VR-compatible game, and it will automatically switch to VR mode if the headset is properly connected.",</w:t>
      </w:r>
    </w:p>
    <w:p>
      <w:r>
        <w:t>"How do I adjust the brightness on PlayStation VR?" : "To adjust the brightness, go to 'Settings,' select 'Devices,' then 'PlayStation VR,' and choose 'Adjust Brightness.'",</w:t>
      </w:r>
    </w:p>
    <w:p>
      <w:r>
        <w:t>"How do I adjust the chaperone boundaries in PlayStation VR?" : "PlayStation VR does not have a chaperone system like other VR systems. Instead, ensure you set a safe play area free of obstacles.",</w:t>
      </w:r>
    </w:p>
    <w:p>
      <w:r>
        <w:t>"How do I connect Samsung Family Hub to SmartThings?" : "To connect to SmartThings, open the SmartThings app on the touchscreen, log in with your Samsung account, and follow the prompts to link devices.",</w:t>
      </w:r>
    </w:p>
    <w:p>
      <w:r>
        <w:t>"How do I share photos to Samsung Family Hub?" : "To share photos, use the SmartThings app on your phone to upload photos directly to the Family Hub gallery.",</w:t>
      </w:r>
    </w:p>
    <w:p>
      <w:r>
        <w:t>"How do I delete an app from Samsung Family Hub?" : "To delete an app, press and hold the app icon on the home screen, and select 'Uninstall' to remove it.",</w:t>
      </w:r>
    </w:p>
    <w:p>
      <w:r>
        <w:t>"How do I connect LG InstaView ThinQ to Wi-Fi?" : "To connect LG InstaView ThinQ to Wi-Fi, go to 'Settings' on the display panel, select 'Wi-Fi,' choose your network, and enter the password.",</w:t>
      </w:r>
    </w:p>
    <w:p>
      <w:r>
        <w:t>"How do I add a shopping list on LG InstaView ThinQ?" : "To add a shopping list, open the 'Shopping List' app on the display panel, tap 'Add Item,' and enter the items you need. You can also use voice commands to add items.",</w:t>
      </w:r>
    </w:p>
    <w:p>
      <w:r>
        <w:t>"How do I connect LG InstaView ThinQ to SmartThinQ?" : "To connect to SmartThinQ, open the SmartThinQ app on the display panel, log in with your LG account, and follow the prompts to link devices.",</w:t>
      </w:r>
    </w:p>
    <w:p>
      <w:r>
        <w:t>"How do I enable voice commands on LG InstaView ThinQ?" : "To enable voice commands, tap the microphone icon on the display panel, and follow the prompts to set up Google Assistant for voice control.",</w:t>
      </w:r>
    </w:p>
    <w:p>
      <w:r>
        <w:t>"How do I connect LG InstaView ThinQ to Google Assistant?" : "To connect to Google Assistant, open the Google Home app, add LG InstaView ThinQ as a device, and follow the prompts to link your account.",</w:t>
      </w:r>
    </w:p>
    <w:p>
      <w:r>
        <w:t>"How do I use LG InstaView ThinQ to find recipes?" : "To find recipes, open the 'Recipes' app on the display panel, enter the ingredients you have, and browse through the available recipes.",</w:t>
      </w:r>
    </w:p>
    <w:p>
      <w:r>
        <w:t>"How do I use LG InstaView ThinQ with Apple HomeKit?" : "LG InstaView ThinQ does not natively support Apple HomeKit. Use SmartThinQ to connect compatible devices that can be integrated with HomeKit.",</w:t>
      </w:r>
    </w:p>
    <w:p>
      <w:r>
        <w:t>"How do I adjust the volume on LG InstaView ThinQ?" : "To adjust the volume, use the volume slider on the display panel, or go to 'Settings,' select 'Sound,' and modify the volume levels.",</w:t>
      </w:r>
    </w:p>
    <w:p>
      <w:r>
        <w:t>"How can I set up Keurig K-Elite for the first time?" : "To set up Keurig K-Elite for the first time, plug it in, fill the water reservoir, and run a cleansing brew without a pod to ensure the system is ready for use.",</w:t>
      </w:r>
    </w:p>
    <w:p>
      <w:r>
        <w:t>"How do I program auto-on and auto-off features on Keurig K-Elite?" : "To program auto-on/off, press the 'Settings' button until you see the auto-on or auto-off icon, then use the arrows to set the desired time.",</w:t>
      </w:r>
    </w:p>
    <w:p>
      <w:r>
        <w:t>"How do I fix low water pressure in Keurig K-Elite?" : "To fix low water pressure, check the water reservoir for proper placement, clean the entry needle, and ensure there is no debris clogging the system.",</w:t>
      </w:r>
    </w:p>
    <w:p>
      <w:r>
        <w:t>"How do I reset Keurig K-Elite?" : "To reset Keurig K-Elite, unplug the machine, wait for a few minutes, and plug it back in to restart.",</w:t>
      </w:r>
    </w:p>
    <w:p>
      <w:r>
        <w:t>"How do I clean the exterior of Keurig K-Elite?" : "To clean the exterior, use a damp cloth to wipe down the surfaces. Avoid using abrasive cleaners or submerging the unit in water.",</w:t>
      </w:r>
    </w:p>
    <w:p>
      <w:r>
        <w:t>"How do I clean the pod holder in Keurig K-Elite?" : "To clean the pod holder, remove it from the machine, rinse it under warm water, and use a paper clip to clear any clogs in the exit needle.",</w:t>
      </w:r>
    </w:p>
    <w:p>
      <w:r>
        <w:t>"How do I fix the 'Descale' light that won't turn off on Keurig K-Elite?" : "To fix the 'Descale' light, ensure you complete the descaling process fully, including rinsing. Press and hold the 'Brew' button for 3 seconds to reset the light.",</w:t>
      </w:r>
    </w:p>
    <w:p>
      <w:r>
        <w:t>"How do I prevent overflow while brewing with Keurig K-Elite?" : "To prevent overflow, ensure you select the correct cup size, do not overfill the water reservoir, and use an appropriate mug for the brew size.",</w:t>
      </w:r>
    </w:p>
    <w:p>
      <w:r>
        <w:t>"How do I set the temperature to the maximum on Keurig K-Elite?" : "To set the temperature to the maximum, press the 'Settings' button until you reach the temperature setting, and use the arrow buttons to increase it to the maximum level.",</w:t>
      </w:r>
    </w:p>
    <w:p>
      <w:r>
        <w:t>"How do I use Keurig K-Elite with a thermal mug?" : "To use a thermal mug, remove the drip tray to make space for the mug, insert a pod, and brew as usual.",</w:t>
      </w:r>
    </w:p>
    <w:p>
      <w:r>
        <w:t>"How do I adjust the water level for brewing on Keurig K-Elite?" : "To adjust the water level, select the desired cup size button before pressing 'Brew' to control the amount of water used for brewing.",</w:t>
      </w:r>
    </w:p>
    <w:p>
      <w:r>
        <w:t>"How do I replace the water filter in Nespresso Expert?" : "Nespresso Expert does not have a replaceable water filter. Use filtered water to ensure optimal coffee quality and machine longevity.",</w:t>
      </w:r>
    </w:p>
    <w:p>
      <w:r>
        <w:t>"How do I clean the water tank on Nespresso Expert?" : "To clean the water tank, remove it from the machine, wash it with warm soapy water, rinse thoroughly, and let it air dry before reattaching.",</w:t>
      </w:r>
    </w:p>
    <w:p>
      <w:r>
        <w:t>"How do I reset the Bluetooth settings on Nespresso Expert?" : "To reset Bluetooth settings, press and hold the Espresso button for 10 seconds until the Bluetooth light blinks, indicating the reset is complete.",</w:t>
      </w:r>
    </w:p>
    <w:p>
      <w:r>
        <w:t>"How do I replace the power cord on Nespresso Expert?" : "Nespresso Expert does not have a user-replaceable power cord. Contact Nespresso customer service for assistance if the power cord is damaged.",</w:t>
      </w:r>
    </w:p>
    <w:p>
      <w:r>
        <w:t>"How do I fix water leakage in Nespresso Expert?" : "To fix water leakage, ensure the water tank is properly seated, check for cracks in the tank, and verify that all parts are securely attached.",</w:t>
      </w:r>
    </w:p>
    <w:p>
      <w:r>
        <w:t>"How do I brew coffee with Smarter Coffee 2nd Generation?" : "To brew coffee, add coffee grounds to the filter, fill the water tank, use the app or the control panel to set your preferences, and press 'Brew'.",</w:t>
      </w:r>
    </w:p>
    <w:p>
      <w:r>
        <w:t>"How do I troubleshoot if Smarter Coffee 2nd Generation won't brew?" : "If the machine won't brew, ensure it is properly connected to Wi-Fi, there is enough water in the tank, and the filter basket is correctly placed.",</w:t>
      </w:r>
    </w:p>
    <w:p>
      <w:r>
        <w:t>"How do I fix the 'No Water' error on Smarter Coffee 2nd Generation?" : "To fix the 'No Water' error, ensure the water tank is filled and properly seated, and check for any obstructions in the water intake.",</w:t>
      </w:r>
    </w:p>
    <w:p>
      <w:r>
        <w:t>"How do I fix connectivity issues with Smarter Coffee 2nd Generation?" : "To fix connectivity issues, ensure the Wi-Fi network is stable, reset the coffee maker's Wi-Fi, and reconnect using the Smarter app.",</w:t>
      </w:r>
    </w:p>
    <w:p>
      <w:r>
        <w:t>"How do I fix the 'Brew Cycle Interrupted' issue on Smarter Coffee 2nd Generation?" : "To fix an interrupted brew cycle, check the water level, ensure the carafe is in place, and press the brew button to restart.",</w:t>
      </w:r>
    </w:p>
    <w:p>
      <w:r>
        <w:t>"How do I fix the 'Too Much Water' error on Smarter Coffee 2nd Generation?" : "To fix this error, reduce the amount of water in the tank to the recommended level and ensure the carafe is not overflowing.",</w:t>
      </w:r>
    </w:p>
    <w:p>
      <w:r>
        <w:t>"How do I fix the 'Filter Basket Not in Place' error on Smarter Coffee 2nd Generation?" : "To fix this error, ensure the filter basket is correctly positioned and fully seated in the machine.",</w:t>
      </w:r>
    </w:p>
    <w:p>
      <w:r>
        <w:t>"How do I fix the 'Brew Overflows' issue on Smarter Coffee 2nd Generation?" : "To fix overflow issues, ensure the correct amount of water is used, the carafe is properly seated, and the filter is not clogged.",</w:t>
      </w:r>
    </w:p>
    <w:p>
      <w:r>
        <w:t>"How do I fix the 'Wi-Fi Not Detected' error on Smarter Coffee 2nd Generation?" : "To fix this error, ensure the machine is within range of your Wi-Fi network, and press the Wi-Fi button to reconnect.",</w:t>
      </w:r>
    </w:p>
    <w:p>
      <w:r>
        <w:t>"How do I fix the 'Coffee Not Hot Enough' issue on Smarter Coffee 2nd Generation?" : "To fix this issue, preheat the carafe with hot water before brewing, and ensure the machine is set to the highest temperature setting.",</w:t>
      </w:r>
    </w:p>
    <w:p>
      <w:r>
        <w:t>"How do I use the air fry mode on June Oven?" : "To use the air fry mode, select 'Air Fry' from the cooking modes, set the temperature and time, and press 'Start' to begin cooking.",</w:t>
      </w:r>
    </w:p>
    <w:p>
      <w:r>
        <w:t>"How do I set a timer on June Oven?" : "To set a timer, tap the 'Timer' icon on the touchscreen, enter the desired time, and press 'Start.' You can also use the June app to set timers.",</w:t>
      </w:r>
    </w:p>
    <w:p>
      <w:r>
        <w:t>"How do I fix connectivity issues with June Oven?" : "To fix connectivity issues, restart your Wi-Fi router, ensure the oven is within range, and reconnect using the June app.",</w:t>
      </w:r>
    </w:p>
    <w:p>
      <w:r>
        <w:t>"How do I troubleshoot if June Oven won't turn on?" : "If June Oven won't turn on, check that it is properly plugged in, the outlet is working, and press the power button firmly.",</w:t>
      </w:r>
    </w:p>
    <w:p>
      <w:r>
        <w:t>"How do I preheat June Oven faster?" : "June Oven preheats quickly by default, but ensure the door is closed properly and avoid opening it during the preheat process to maintain speed.",</w:t>
      </w:r>
    </w:p>
    <w:p>
      <w:r>
        <w:t>"How do I fix the 'Door Open' error on June Oven?" : "To fix the 'Door Open' error, ensure the oven door is fully closed and nothing is obstructing the door latch.",</w:t>
      </w:r>
    </w:p>
    <w:p>
      <w:r>
        <w:t>"How do I fix the touchscreen not responding on June Oven?" : "If the touchscreen is not responding, unplug the oven for 30 seconds and plug it back in to reset. Ensure the screen is clean and dry.",</w:t>
      </w:r>
    </w:p>
    <w:p>
      <w:r>
        <w:t>"How do I set up June Oven for multi-stage cooking?" : "To set up multi-stage cooking, use the June app to add multiple cooking steps, each with its own temperature and time settings, and press 'Start.'",</w:t>
      </w:r>
    </w:p>
    <w:p>
      <w:r>
        <w:t>"How can I set up June Oven for the first time?" : "To set up June Oven for the first time, plug it in, connect it to Wi-Fi using the June app, and follow the on-screen prompts to complete the setup.",</w:t>
      </w:r>
    </w:p>
    <w:p>
      <w:r>
        <w:t>"How do I use the June Oven camera?" : "To use the June Oven camera, start cooking, and tap the camera icon on the oven screen or in the app to view a live feed of your food.",</w:t>
      </w:r>
    </w:p>
    <w:p>
      <w:r>
        <w:t>"How do I update the software on June Oven?" : "To update the software, connect the oven to Wi-Fi, and it will automatically check for updates. Follow any prompts to install available updates.",</w:t>
      </w:r>
    </w:p>
    <w:p>
      <w:r>
        <w:t>"How do I use the dehydrator function on June Oven?" : "To use the dehydrator function, select 'Dehydrate' from the cooking modes, set the temperature and time, and press 'Start.'",</w:t>
      </w:r>
    </w:p>
    <w:p>
      <w:r>
        <w:t>"How do I change the cooking presets on June Oven?" : "To change cooking presets, go to 'Settings' in the June app or oven touchscreen, select 'Presets,' and edit or add new presets as desired.",</w:t>
      </w:r>
    </w:p>
    <w:p>
      <w:r>
        <w:t>"How do I fix the touchscreen not responding on June Oven?" : "If the touchscreen is not responding, unplug the oven for 30 seconds and plug it back in to reset. Ensure the screen is clean and dry.",</w:t>
      </w:r>
    </w:p>
    <w:p>
      <w:r>
        <w:t>"How do I use the steam function on Tovala Smart Oven?" : "To use the steam function, fill the water reservoir, select a cooking mode that includes steam, and the oven will automatically add steam during the cooking cycle.",</w:t>
      </w:r>
    </w:p>
    <w:p>
      <w:r>
        <w:t>"How do I adjust the cooking temperature in Tovala Smart Oven?" : "To adjust the cooking temperature, select your cooking mode, then use the temperature slider on the touchscreen or in the Tovala app to set the desired temperature.",</w:t>
      </w:r>
    </w:p>
    <w:p>
      <w:r>
        <w:t>"How do I change the cooking presets on Tovala Smart Oven?" : "To change cooking presets, go to 'Settings' in the Tovala app or oven touchscreen, select 'Presets,' and edit or add new presets as desired.",</w:t>
      </w:r>
    </w:p>
    <w:p>
      <w:r>
        <w:t>"How can I set up Whirlpool Smart Oven for the first time?" : "To set up Whirlpool Smart Oven for the first time, plug it in, connect it to Wi-Fi using the Whirlpool app, and follow the on-screen prompts to complete the setup.",</w:t>
      </w:r>
    </w:p>
    <w:p>
      <w:r>
        <w:t>"How do I use the convection mode on Whirlpool Smart Oven?" : "To use the convection mode, select 'Convection' from the cooking modes, set the temperature and time, and press 'Start' to begin cooking.",</w:t>
      </w:r>
    </w:p>
    <w:p>
      <w:r>
        <w:t>"How do I preheat Whirlpool Smart Oven?" : "To preheat Whirlpool Smart Oven, select the cooking mode and temperature on the touchscreen or in the app, then tap 'Preheat.'",</w:t>
      </w:r>
    </w:p>
    <w:p>
      <w:r>
        <w:t>"How do I cancel a cooking session on Whirlpool Smart Oven?" : "To cancel a cooking session, tap the 'Cancel' button on the touchscreen or use the Whirlpool app to stop the cooking process.",</w:t>
      </w:r>
    </w:p>
    <w:p>
      <w:r>
        <w:t>"How do I disable the auto-off feature on Whirlpool Smart Oven?" : "To disable the auto-off feature, go to 'Settings,' select 'Auto-Off,' and turn the feature off to allow continuous cooking.",</w:t>
      </w:r>
    </w:p>
    <w:p>
      <w:r>
        <w:t>"How do I fix the 'Oven Not Heating' issue on Whirlpool Smart Oven?" : "If the oven is not heating, check that it is properly connected to power, the door is fully closed, and the correct cooking mode is selected.",</w:t>
      </w:r>
    </w:p>
    <w:p>
      <w:r>
        <w:t>"How can I set up Cosori Smart Air Fryer for the first time?" : "To set up Cosori Smart Air Fryer for the first time, plug it in, download the VeSync app, and follow the in-app instructions to connect the air fryer to Wi-Fi.",</w:t>
      </w:r>
    </w:p>
    <w:p>
      <w:r>
        <w:t>"How do I use Cosori Smart Air Fryer with Google Assistant?" : "To use Cosori Smart Air Fryer with Google Assistant, enable the VeSync action in the Google Home app and link your account for voice control.",</w:t>
      </w:r>
    </w:p>
    <w:p>
      <w:r>
        <w:t>"How do I change the cooking presets on Cosori Smart Air Fryer?" : "To change cooking presets, go to 'Settings' in the VeSync app, select 'Presets,' and edit or add new presets as desired.",</w:t>
      </w:r>
    </w:p>
    <w:p>
      <w:r>
        <w:t>"How do I cancel a cooking session on Cosori Smart Air Fryer?" : "To cancel a cooking session, press the 'Cancel' button on the touchscreen or use the VeSync app to stop the cooking process.",</w:t>
      </w:r>
    </w:p>
    <w:p>
      <w:r>
        <w:t>"How do I use the shake reminder feature on Cosori Smart Air Fryer?" : "To use the shake reminder, enable the 'Shake Reminder' option in the app or on the touchscreen before starting the cooking cycle.",</w:t>
      </w:r>
    </w:p>
    <w:p>
      <w:r>
        <w:t>"How do I set up Cosori Smart Air Fryer for multi-stage cooking?" : "To set up multi-stage cooking, use the VeSync app to add multiple cooking steps, each with its own temperature and time settings, and press 'Start.'",</w:t>
      </w:r>
    </w:p>
    <w:p>
      <w:r>
        <w:t>"How do I use Cosori Smart Air Fryer for grilling?" : "To use the grilling function, place your food in the basket, select 'Grill' from the cooking modes, set the temperature and time, and press 'Start.'",</w:t>
      </w:r>
    </w:p>
    <w:p>
      <w:r>
        <w:t>"How do I use the keep warm feature on Cosori Smart Air Fryer?" : "To use the keep warm feature, press the 'Keep Warm' button after cooking, set the time, and press 'Start.'",</w:t>
      </w:r>
    </w:p>
    <w:p>
      <w:r>
        <w:t>"How do I use Instant Vortex Plus for baking?" : "To use Instant Vortex Plus for baking, place your baking dish in the cooking basket, select 'Bake,' set the temperature and time, and press 'Start.'",</w:t>
      </w:r>
    </w:p>
    <w:p>
      <w:r>
        <w:t>"How do I use the shake reminder feature on Instant Vortex Plus?" : "To use the shake reminder, enable the 'Shake Reminder' option before starting the cooking cycle. The air fryer will prompt you to shake the basket during cooking.",</w:t>
      </w:r>
    </w:p>
    <w:p>
      <w:r>
        <w:t>"How do I disable the auto-off feature on Instant Vortex Plus?" : "Instant Vortex Plus does not have an option to disable the auto-off feature for safety reasons. The unit will automatically shut off after a period of inactivity.",</w:t>
      </w:r>
    </w:p>
    <w:p>
      <w:r>
        <w:t>"How can I set up Cosori Smart Air Fryer for the first time?" : "To set up Cosori Smart Air Fryer for the first time, plug it in, download the VeSync app, and follow the in-app instructions to connect the air fryer to Wi-Fi.",</w:t>
      </w:r>
    </w:p>
    <w:p>
      <w:r>
        <w:t>"How do I enable weather intelligence on Rachio Smart Sprinkler Controller?" : "To enable weather intelligence, open the Rachio app, navigate to 'Settings,' and turn on 'Weather Intelligence' to adjust watering schedules based on local weather conditions.",</w:t>
      </w:r>
    </w:p>
    <w:p>
      <w:r>
        <w:t>"How do I update the firmware on Rachio Smart Sprinkler Controller?" : "The firmware updates automatically when the controller is connected to Wi-Fi. Ensure the device is online, and updates will be applied as they become available.",</w:t>
      </w:r>
    </w:p>
    <w:p>
      <w:r>
        <w:t>"How do I change the Wi-Fi network on Rachio Smart Sprinkler Controller?" : "To change the Wi-Fi network, open the Rachio app, go to 'Device Settings,' select 'Update Wi-Fi,' and follow the prompts to connect to the new network.",</w:t>
      </w:r>
    </w:p>
    <w:p>
      <w:r>
        <w:t>"How do I use Rachio Smart Sprinkler Controller with Alexa?" : "To use Rachio with Alexa, enable the Rachio skill in the Alexa app, link your account, and use voice commands to control your sprinkler system.",</w:t>
      </w:r>
    </w:p>
    <w:p>
      <w:r>
        <w:t>"How do I configure soil settings in Rachio Smart Sprinkler Controller?" : "To configure soil settings, open the Rachio app, go to 'Zones,' select the desired zone, and update the soil type to optimize watering schedules.",</w:t>
      </w:r>
    </w:p>
    <w:p>
      <w:r>
        <w:t>"How do I adjust the sun exposure settings in Rachio Smart Sprinkler Controller?" : "To adjust sun exposure, open the Rachio app, go to 'Zones,' select the desired zone, and update the sun exposure setting to better customize the watering schedule.",</w:t>
      </w:r>
    </w:p>
    <w:p>
      <w:r>
        <w:t>"How do I view watering history in Rachio Smart Sprinkler Controller?" : "To view watering history, open the Rachio app, navigate to 'History,' and browse past watering events, including dates, times, and durations.",</w:t>
      </w:r>
    </w:p>
    <w:p>
      <w:r>
        <w:t>"How do I fix the 'Offline' error on Rachio Smart Sprinkler Controller?" : "To fix the 'Offline' error, ensure the controller is properly connected to Wi-Fi, check your router settings, and restart the controller if needed.",</w:t>
      </w:r>
    </w:p>
    <w:p>
      <w:r>
        <w:t>"How do I use the flow sensor with Rachio Smart Sprinkler Controller?" : "To use a flow sensor, connect it to the controller according to the instructions, and enable the flow sensor in the Rachio app to monitor water usage and detect leaks.",</w:t>
      </w:r>
    </w:p>
    <w:p>
      <w:r>
        <w:t>"How do I update zone settings in Rachio Smart Sprinkler Controller?" : "To update zone settings, open the Rachio app, go to 'Zones,' select the zone you want to modify, and adjust the settings such as vegetation type, soil, and slope.",</w:t>
      </w:r>
    </w:p>
    <w:p>
      <w:r>
        <w:t>"How do I calibrate the flow sensor in Rachio Smart Sprinkler Controller?" : "To calibrate the flow sensor, follow the calibration instructions in the Rachio app, which will guide you through running each zone to determine accurate flow rates.",</w:t>
      </w:r>
    </w:p>
    <w:p>
      <w:r>
        <w:t>"How do I replace a damaged wire on Rachio Smart Sprinkler Controller?" : "To replace a damaged wire, turn off the power, disconnect the damaged wire, and connect a new wire according to the wiring diagram provided in the user manual.",</w:t>
      </w:r>
    </w:p>
    <w:p>
      <w:r>
        <w:t>"How can I set up Cosori Smart Air Fryer for the first time?" : "To set up Cosori Smart Air Fryer for the first time, plug it in, download the VeSync app, and follow the in-app instructions to connect the air fryer to Wi-Fi.",</w:t>
      </w:r>
    </w:p>
    <w:p>
      <w:r>
        <w:t>"How do I connect Cosori Smart Air Fryer to Wi-Fi?" : "To connect Cosori Smart Air Fryer to Wi-Fi, open the VeSync app, go to 'Settings,' select 'Wi-Fi,' and follow the prompts to connect to your network.",</w:t>
      </w:r>
    </w:p>
    <w:p>
      <w:r>
        <w:t>"How do I connect Rachio Smart Sprinkler Controller to Wi-Fi?" : "To connect Rachio Smart Sprinkler Controller to Wi-Fi, open the Rachio app, go to 'Device Settings,' select 'Wi-Fi,' and follow the prompts to connect to your network.",</w:t>
      </w:r>
    </w:p>
    <w:p>
      <w:r>
        <w:t>"How do I set up multiple users for Orbit B-hyve Smart Sprinkler Controller?" : "To set up multiple users, open the B-hyve app, go to 'Device Sharing,' and invite users by entering their email addresses to give them access.",</w:t>
      </w:r>
    </w:p>
    <w:p>
      <w:r>
        <w:t>"How do I replace the power adapter for Orbit B-hyve Smart Sprinkler Controller?" : "To replace the power adapter, unplug the old one from the controller, connect the new adapter, and plug it into a power outlet.",</w:t>
      </w:r>
    </w:p>
    <w:p>
      <w:r>
        <w:t>"How do I test a zone in Orbit B-hyve Smart Sprinkler Controller?" : "To test a zone, open the B-hyve app, select 'Manual Run,' choose the zone you want to test, set the duration, and tap 'Run.'",</w:t>
      </w:r>
    </w:p>
    <w:p>
      <w:r>
        <w:t>"How do I update zone settings in Orbit B-hyve Smart Sprinkler Controller?" : "To update zone settings, open the B-hyve app, go to 'Zones,' select the zone you want to modify, and adjust the settings such as vegetation type, soil, and slope.",</w:t>
      </w:r>
    </w:p>
    <w:p>
      <w:r>
        <w:t>"How can I set up Netro Smart Sprinkler Controller for the first time?" : "To set up Netro Smart Sprinkler Controller for the first time, install the device following the user manual, download the Netro app, and follow the prompts to connect the controller to your Wi-Fi network.",</w:t>
      </w:r>
    </w:p>
    <w:p>
      <w:r>
        <w:t>"How do I connect Netro Smart Sprinkler Controller to Wi-Fi?" : "To connect Netro Smart Sprinkler Controller to Wi-Fi, open the Netro app, go to 'Device Settings,' select 'Wi-Fi,' and follow the prompts to connect to your network.",</w:t>
      </w:r>
    </w:p>
    <w:p>
      <w:r>
        <w:t>"How do I replace a zone valve in Netro Smart Sprinkler Controller?" : "To replace a zone valve, turn off the water supply, remove the old valve, and install a new one. Then reconnect the wiring to the Netro controller as per the manual.",</w:t>
      </w:r>
    </w:p>
    <w:p>
      <w:r>
        <w:t>"How do I disable a zone in Netro Smart Sprinkler Controller?" : "To disable a zone, open the Netro app, go to 'Zones,' select the zone you want to disable, and toggle off the 'Enabled' setting.",</w:t>
      </w:r>
    </w:p>
    <w:p>
      <w:r>
        <w:t>"How do I reset Netro Smart Sprinkler Controller to factory settings?" : "To reset to factory settings, press and hold the 'Reset' button on the controller for 10 seconds, or use the Netro app to initiate a factory reset.",</w:t>
      </w:r>
    </w:p>
    <w:p>
      <w:r>
        <w:t>"How do I turn off Netro Smart Sprinkler Controller during rain?" : "To turn off during rain, you can either manually stop watering through the app or enable the 'Rain Skip' feature to prevent watering during rain.",</w:t>
      </w:r>
    </w:p>
    <w:p>
      <w:r>
        <w:t>"How do I set a rain delay on Netro Smart Sprinkler Controller?" : "To set a rain delay, open the Netro app, go to 'Schedules,' select 'Rain Delay,' and set the desired number of days to skip watering.",</w:t>
      </w:r>
    </w:p>
    <w:p>
      <w:r>
        <w:t>"How do I connect Rachio Smart Sprinkler Controller to Wi-Fi?" : "To connect Rachio Smart Sprinkler Controller to Wi-Fi, open the Rachio app, go to 'Device Settings,' select 'Wi-Fi,' and follow the prompts to connect to your network.",</w:t>
      </w:r>
    </w:p>
    <w:p>
      <w:r>
        <w:t>"How do I connect Husqvarna Automower to Wi-Fi?" : "To connect Husqvarna Automower to Wi-Fi, open the Automower Connect app, go to 'Settings,' select 'Wi-Fi,' and follow the prompts to connect the mower to your network.",</w:t>
      </w:r>
    </w:p>
    <w:p>
      <w:r>
        <w:t>"How do I manually start Husqvarna Automower?" : "To manually start Husqvarna Automower, press the 'Start' button on the mower and close the hatch. You can also use the Automower Connect app to start it remotely.",</w:t>
      </w:r>
    </w:p>
    <w:p>
      <w:r>
        <w:t>"How do I troubleshoot if Husqvarna Automower won't charge?" : "If Husqvarna Automower won't charge, check that the charging station is properly connected to power, the boundary wire is intact, and the contacts on both the mower and station are clean.",</w:t>
      </w:r>
    </w:p>
    <w:p>
      <w:r>
        <w:t>"How do I update the software on Husqvarna Automower?" : "To update the software, connect the Automower to the Automower Connect app, and check for available updates in the 'Settings' section. Follow the prompts to install any updates.",</w:t>
      </w:r>
    </w:p>
    <w:p>
      <w:r>
        <w:t>"How do I turn off Husqvarna Automower for maintenance?" : "To turn off the Automower for maintenance, press the 'Stop' button, and turn the main power switch to the 'Off' position.",</w:t>
      </w:r>
    </w:p>
    <w:p>
      <w:r>
        <w:t>"How do I adjust the working area for Husqvarna Automower?" : "To adjust the working area, modify the boundary wire layout or use the Automower Connect app to define specific areas for mowing.",</w:t>
      </w:r>
    </w:p>
    <w:p>
      <w:r>
        <w:t>"How do I enable frost protection in Husqvarna Automower?" : "To enable frost protection, open the Automower Connect app, navigate to 'Settings,' and activate 'Frost Guard' to prevent mowing during freezing temperatures.",</w:t>
      </w:r>
    </w:p>
    <w:p>
      <w:r>
        <w:t>"How do I replace the wheel motor on Husqvarna Automower?" : "To replace the wheel motor, turn off the Automower, remove the wheel, disconnect the motor wiring, and install the new motor following the instructions in the user manual.",</w:t>
      </w:r>
    </w:p>
    <w:p>
      <w:r>
        <w:t>"How can I set up Cosori Smart Air Fryer for the first time?" : "To set up Cosori Smart Air Fryer for the first time, plug it in, download the VeSync app, and follow the in-app instructions to connect the air fryer to Wi-Fi.",</w:t>
      </w:r>
    </w:p>
    <w:p>
      <w:r>
        <w:t>"How do I set up a PIN code for Husqvarna Automower?" : "To set up a PIN code, navigate to 'Security' in the Automower control panel or app, and follow the prompts to create a new PIN code for added security.",</w:t>
      </w:r>
    </w:p>
    <w:p>
      <w:r>
        <w:t>"How do I troubleshoot if Husqvarna Automower won't charge?" : "If Husqvarna Automower won't charge, check that the charging station is properly connected to power, the boundary wire is intact, and the contacts on both the mower and station are clean.",</w:t>
      </w:r>
    </w:p>
    <w:p>
      <w:r>
        <w:t>"How do I clean Husqvarna Automower?" : "To clean Husqvarna Automower, use a damp cloth to wipe down the exterior. For more thorough cleaning, turn off the mower, remove the blades, and clean the underside with a brush.",</w:t>
      </w:r>
    </w:p>
    <w:p>
      <w:r>
        <w:t>"How do I manually start Worx Landroid?" : "To manually start Worx Landroid, press the 'Start' button on the mower, or use the Landroid app to start it remotely.",</w:t>
      </w:r>
    </w:p>
    <w:p>
      <w:r>
        <w:t>"How do I set up a PIN code for Worx Landroid?" : "To set up a PIN code, navigate to 'Security' in the Landroid control panel or app, and follow the prompts to create a new PIN code for added security.",</w:t>
      </w:r>
    </w:p>
    <w:p>
      <w:r>
        <w:t>"How do I use Worx Landroid in narrow passages?" : "To use in narrow passages, ensure the boundary wire is placed correctly to guide the Landroid through the narrow area, and adjust the settings in the Landroid app if necessary.",</w:t>
      </w:r>
    </w:p>
    <w:p>
      <w:r>
        <w:t>"How do I use Worx Landroid for spot mowing?" : "To use spot mowing, place the Landroid in the desired area, press 'Start,' and select 'Spot Mowing' from the menu to focus on that specific spot.",</w:t>
      </w:r>
    </w:p>
    <w:p>
      <w:r>
        <w:t>"How can I set up Orbit B-hyve Smart Sprinkler Controller for the first time?" : "To set up Orbit B-hyve Smart Sprinkler Controller for the first time, install the device following the user manual, download the B-hyve app, and follow the prompts to connect the controller to your Wi-Fi network.",</w:t>
      </w:r>
    </w:p>
    <w:p>
      <w:r>
        <w:t>"How do I connect Orbit B-hyve Smart Sprinkler Controller to Wi-Fi?" : "To connect Orbit B-hyve Smart Sprinkler Controller to Wi-Fi, open the B-hyve app, go to 'Device Settings,' select 'Wi-Fi,' and follow the prompts to connect to your network.",</w:t>
      </w:r>
    </w:p>
    <w:p>
      <w:r>
        <w:t>"How do I connect Husqvarna Automower to Wi-Fi?" : "To connect Husqvarna Automower to Wi-Fi, open the Automower Connect app, go to 'Settings,' select 'Wi-Fi,' and follow the prompts to connect the mower to your network.",</w:t>
      </w:r>
    </w:p>
    <w:p>
      <w:r>
        <w:t>"How can I set up Robomow RS630 for the first time?" : "To set up Robomow RS630 for the first time, install the perimeter wire around your lawn, position the base station on a flat surface, connect the power, and follow the setup instructions on the display or in the Robomow app.",</w:t>
      </w:r>
    </w:p>
    <w:p>
      <w:r>
        <w:t>"How do I adjust the cutting height on Robomow RS630?" : "To adjust the cutting height, use the height adjustment knob on the mower or adjust it in the Robomow app.",</w:t>
      </w:r>
    </w:p>
    <w:p>
      <w:r>
        <w:t>"How do I set up a PIN code for Robomow RS630?" : "To set up a PIN code, navigate to 'Security' in the Robomow app or control panel, and follow the prompts to create a new PIN code for added security.",</w:t>
      </w:r>
    </w:p>
    <w:p>
      <w:r>
        <w:t>"How can I set up Cosori Smart Air Fryer for the first time?" : "To set up Cosori Smart Air Fryer for the first time, plug it in, download the VeSync app, and follow the in-app instructions to connect the air fryer to Wi-Fi.",</w:t>
      </w:r>
    </w:p>
    <w:p>
      <w:r>
        <w:t>"How can I set up Netro Smart Sprinkler Controller for the first time?" : "To set up Netro Smart Sprinkler Controller for the first time, install the device following the user manual, download the Netro app, and follow the prompts to connect the controller to your Wi-Fi network.",</w:t>
      </w:r>
    </w:p>
    <w:p>
      <w:r>
        <w:t>"How can I set up Husqvarna Automower for the first time?" : "To set up Husqvarna Automower for the first time, install the charging station, connect the boundary wire, place the Automower on the charging station, and follow the setup instructions on the display or in the Automower Connect app.",</w:t>
      </w:r>
    </w:p>
    <w:p>
      <w:r>
        <w:t>"How can I set up Rachio Smart Sprinkler Controller for the first time?" : "To set up Rachio Smart Sprinkler Controller for the first time, install the device following the user manual, download the Rachio app, and follow the prompts to connect the controller to your Wi-Fi network.",</w:t>
      </w:r>
    </w:p>
    <w:p>
      <w:r>
        <w:t>"How do I connect Rachio Smart Sprinkler Controller to Wi-Fi?" : "To connect Rachio Smart Sprinkler Controller to Wi-Fi, open the Rachio app, go to 'Device Settings,' select 'Wi-Fi,' and follow the prompts to connect to your network.",</w:t>
      </w:r>
    </w:p>
    <w:p>
      <w:r>
        <w:t>"How do I connect Orbit B-hyve Smart Sprinkler Controller to Wi-Fi?" : "To connect Orbit B-hyve Smart Sprinkler Controller to Wi-Fi, open the B-hyve app, go to 'Device Settings,' select 'Wi-Fi,' and follow the prompts to connect to your network.",</w:t>
      </w:r>
    </w:p>
    <w:p>
      <w:r>
        <w:t>"How do I troubleshoot if Husqvarna Automower won't charge?" : "If Husqvarna Automower won't charge, check that the charging station is properly connected to power, the boundary wire is intact, and the contacts on both the mower and station are clean.",</w:t>
      </w:r>
    </w:p>
    <w:p>
      <w:r>
        <w:t>"How do I troubleshoot if Worx Landroid won't charge?" : "If Worx Landroid won't charge, check that the charging station is properly connected to power, the boundary wire is intact, and the contacts on both the mower and station are clean.",</w:t>
      </w:r>
    </w:p>
    <w:p>
      <w:r>
        <w:t>"How can I set up Robomow RS630 for the first time?" : "To set up Robomow RS630 for the first time, install the perimeter wire around your lawn, position the base station on a flat surface, connect the power, and follow the setup instructions on the display or in the Robomow app.",</w:t>
      </w:r>
    </w:p>
    <w:p>
      <w:r>
        <w:t>"How can I set up Xiaomi Mi Plant Sensor for the first time?" : "To set up Xiaomi Mi Plant Sensor for the first time, insert the sensor into the soil near the plant, download the Mi Home app, and follow the in-app instructions to connect the sensor to your smartphone via Bluetooth.",</w:t>
      </w:r>
    </w:p>
    <w:p>
      <w:r>
        <w:t>"How do I view historical data for my plant on Xiaomi Mi Plant Sensor?" : "To view historical data, open the Mi Home app, select your plant sensor, and navigate to the 'History' tab to see past readings for moisture, sunlight, and fertility.",</w:t>
      </w:r>
    </w:p>
    <w:p>
      <w:r>
        <w:t>"How do I connect Cosori Smart Air Fryer to Wi-Fi?" : "To connect Cosori Smart Air Fryer to Wi-Fi, open the VeSync app, go to 'Settings,' select 'Wi-Fi,' and follow the prompts to connect to your network.",</w:t>
      </w:r>
    </w:p>
    <w:p>
      <w:r>
        <w:t>"How do I create a mowing schedule for Worx Landroid?" : "To create a mowing schedule, open the Landroid app, navigate to 'Schedule,' and set the desired mowing days and times to customize your Landroid's operation.",</w:t>
      </w:r>
    </w:p>
    <w:p>
      <w:r>
        <w:t>"How do I enable GPS tracking on Worx Landroid?" : "To enable GPS tracking, open the Landroid app, navigate to 'Security,' and enable 'GPS Tracking' to monitor the mower's location.",</w:t>
      </w:r>
    </w:p>
    <w:p>
      <w:r>
        <w:t>"How do I replace the battery in VegTrug Grow Care?" : "To replace the battery, twist open the battery compartment, remove the old battery, and insert a new CR2032 coin cell battery.",</w:t>
      </w:r>
    </w:p>
    <w:p>
      <w:r>
        <w:t>"How do I update the firmware on VegTrug Grow Care?" : "To update the firmware, open the Grow Care app, select your plant sensor, and follow the prompts to download and install any available updates.",</w:t>
      </w:r>
    </w:p>
    <w:p>
      <w:r>
        <w:t>"How do I change the plant type in VegTrug Grow Care settings?" : "To change the plant type, open the Grow Care app, select your plant sensor, and go to 'Settings' to update the plant type and receive tailored care tips.",</w:t>
      </w:r>
    </w:p>
    <w:p>
      <w:r>
        <w:t>"How can I set up Instant Vortex Plus for the first time?" : "To set up Instant Vortex Plus for the first time, plug it in, place it on a flat surface, and remove all packaging materials.",</w:t>
      </w:r>
    </w:p>
    <w:p>
      <w:r>
        <w:t>"How do I connect Netro Smart Sprinkler Controller to Wi-Fi?" : "To connect Netro Smart Sprinkler Controller to Wi-Fi, open the Netro app, go to 'Device Settings,' select 'Wi-Fi,' and follow the prompts to connect to your network.",</w:t>
      </w:r>
    </w:p>
    <w:p>
      <w:r>
        <w:t>"How do I update the software on Husqvarna Automower?" : "To update the software, connect the Automower to the Automower Connect app, and check for available updates in the 'Settings' section. Follow the prompts to install any updates.",</w:t>
      </w:r>
    </w:p>
    <w:p>
      <w:r>
        <w:t>"How do I create a mowing schedule for Worx Landroid?" : "To create a mowing schedule, open the Landroid app, navigate to 'Schedule,' and set the desired mowing days and times to customize your Landroid's operation.",</w:t>
      </w:r>
    </w:p>
    <w:p>
      <w:r>
        <w:t>"How do I connect Robomow RS630 to Wi-Fi?" : "To connect Robomow RS630 to Wi-Fi, open the Robomow app, go to 'Settings,' select 'Wi-Fi,' and follow the prompts to connect the mower to your network.",</w:t>
      </w:r>
    </w:p>
    <w:p>
      <w:r>
        <w:t>"How do I monitor soil moisture with VegTrug Grow Care?" : "To monitor soil moisture, open the Grow Care app, select your plant sensor, and check the real-time soil moisture level displayed in the app.",</w:t>
      </w:r>
    </w:p>
    <w:p>
      <w:r>
        <w:t>"How do I monitor sunlight levels with VegTrug Grow Care?" : "To monitor sunlight levels, open the Grow Care app, select your plant sensor, and check the real-time sunlight intensity displayed in the app.",</w:t>
      </w:r>
    </w:p>
    <w:p>
      <w:r>
        <w:t>"How do I change the plant type in VegTrug Grow Care settings?" : "To change the plant type, open the Grow Care app, select your plant sensor, and go to 'Settings' to update the plant type and receive tailored care tips.",</w:t>
      </w:r>
    </w:p>
    <w:p>
      <w:r>
        <w:t>"How do I set up notifications for Bosch Connected Devices?" : "To set up notifications, open the Bosch app, go to 'Notifications,' and enable alerts for specific data thresholds or events.",</w:t>
      </w:r>
    </w:p>
    <w:p>
      <w:r>
        <w:t>"How can I set up Orbit B-hyve Smart Sprinkler Controller for the first time?" : "To set up Orbit B-hyve Smart Sprinkler Controller for the first time, install the device following the user manual, download the B-hyve app, and follow the prompts to connect the controller to your Wi-Fi network.",</w:t>
      </w:r>
    </w:p>
    <w:p>
      <w:r>
        <w:t>"How do I connect Husqvarna Automower to Wi-Fi?" : "To connect Husqvarna Automower to Wi-Fi, open the Automower Connect app, go to 'Settings,' select 'Wi-Fi,' and follow the prompts to connect the mower to your network.",</w:t>
      </w:r>
    </w:p>
    <w:p>
      <w:r>
        <w:t>"How do I create a mowing schedule for Husqvarna Automower?" : "To create a mowing schedule, open the Automower Connect app, navigate to 'Schedule,' and set the desired mowing days and times to customize your Automower's operation.",</w:t>
      </w:r>
    </w:p>
    <w:p>
      <w:r>
        <w:t>"How do I troubleshoot if Husqvarna Automower won't charge?" : "If Husqvarna Automower won't charge, check that the charging station is properly connected to power, the boundary wire is intact, and the contacts on both the mower and station are clean.",</w:t>
      </w:r>
    </w:p>
    <w:p>
      <w:r>
        <w:t>"How do I update the software on Husqvarna Automower?" : "To update the software, connect the Automower to the Automower Connect app, and check for available updates in the 'Settings' section. Follow the prompts to install any updates.",</w:t>
      </w:r>
    </w:p>
    <w:p>
      <w:r>
        <w:t>"How do I enable GPS tracking on Husqvarna Automower?" : "To enable GPS tracking, open the Automower Connect app, navigate to 'Security,' and enable 'GPS Tracking' to monitor the mower's location.",</w:t>
      </w:r>
    </w:p>
    <w:p>
      <w:r>
        <w:t>"How do I connect Worx Landroid to Wi-Fi?" : "To connect Worx Landroid to Wi-Fi, open the Landroid app, go to 'Settings,' select 'Wi-Fi,' and follow the prompts to connect the mower to your network.",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