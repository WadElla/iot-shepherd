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"Why is Amazon Echo not connecting to Bluetooth speakers?" : "Ensure your Bluetooth speaker is in pairing mode. Open the Alexa app, go to Devices, select your Echo, and try pairing again under Bluetooth Devices. Restarting both devices may also help resolve the issue.",</w:t>
      </w:r>
    </w:p>
    <w:p>
      <w:r>
        <w:t>"Why is my Amazon Echo not responding to routines?" : "Check if the routine is correctly configured in the Alexa app. Make sure that all devices involved are powered on and connected to the same network. Try editing and re-saving the routine to resolve the issue.",</w:t>
      </w:r>
    </w:p>
    <w:p>
      <w:r>
        <w:t>"What if Amazon Echo keeps saying Im having trouble understanding?" : "This usually indicates connectivity issues. Ensure your Echo is connected to a stable internet connection. Restart the Echo and verify your Wi-Fi settings in the Alexa app to resolve the problem.",</w:t>
      </w:r>
    </w:p>
    <w:p>
      <w:r>
        <w:t>"How do I fix Amazon Echo not syncing calendars?" : "Open the Alexa app, go to Settings, and verify that your calendar account is correctly linked. You may need to unlink and re-link the account. Ensure that the Echo is connected to the internet.",</w:t>
      </w:r>
    </w:p>
    <w:p>
      <w:r>
        <w:t>"How to resolve Amazon Echo network congestion issues?" : "If your Echo is experiencing network congestion, try switching to a different Wi-Fi channel in your router settings. You may also want to disconnect some devices from the network or upgrade your router for better performance.",</w:t>
      </w:r>
    </w:p>
    <w:p>
      <w:r>
        <w:t>"What to do if Amazon Echo does not respond after a recent update?" : "If your Echo is not responding after an update, unplug it for 30 seconds, then plug it back in. If the issue persists, perform a factory reset and set up the device again using the Alexa app.",</w:t>
      </w:r>
    </w:p>
    <w:p>
      <w:r>
        <w:t>"How to fix issues with Amazon Echo connected to multiple Alexa accounts?" : "If multiple accounts are causing confusion, unlink and re-link the correct account in the Alexa app. Set up voice profiles for each user to minimize errors and provide personalized responses.",</w:t>
      </w:r>
    </w:p>
    <w:p>
      <w:r>
        <w:t>"Why is my Amazon Echo not discovering my smart home devices?" : "Ensure the smart devices are powered on and connected to the same network as your Echo. Use the Alexa app to manually add the devices and check for compatibility issues. Restart your Echo and the smart devices if needed.",</w:t>
      </w:r>
    </w:p>
    <w:p>
      <w:r>
        <w:t>"Why is my Amazon Echo unable to send messages?" : "Ensure that messaging is enabled in the Alexa app and that the contacts are correctly synced. Verify that the device has internet access and that your Alexa app is updated to the latest version.",</w:t>
      </w:r>
    </w:p>
    <w:p>
      <w:r>
        <w:t>"How to fix Amazon Echos inability to play podcasts?" : "Verify that the podcast service is properly linked in the Alexa app under Music &amp; Podcasts. Restart your Echo, and try requesting the podcast using a different phrase or service name.",</w:t>
      </w:r>
    </w:p>
    <w:p>
      <w:r>
        <w:t>"How to troubleshoot Amazon Echo failing to connect to a new smart camera?" : "Make sure the smart camera is compatible with Alexa and properly set up in its respective app. Use the Alexa app to add the camera and ensure both the Echo and camera are on the same Wi-Fi network.",</w:t>
      </w:r>
    </w:p>
    <w:p>
      <w:r>
        <w:t>"How to prevent Amazon Echo from connecting to unknown Bluetooth devices?" : "Disable Bluetooth pairing when not needed. Open the Alexa app, go to Devices, select your Echo, and manage Bluetooth settings to ensure only recognized devices can connect.",</w:t>
      </w:r>
    </w:p>
    <w:p>
      <w:r>
        <w:t>"What if Amazon Echo is sharing my calendar information?" : "Open the Alexa app, go to Settings, then Calendar &amp; Email, and adjust permissions or unlink your calendar to stop sharing sensitive information.",</w:t>
      </w:r>
    </w:p>
    <w:p>
      <w:r>
        <w:t>"How to block Amazon Echo from connecting to new devices without approval?" : "Disable Automatic Device Detection in the Alexa app by navigating to Devices and adjusting the settings. This will ensure that new devices require manual approval before connecting.",</w:t>
      </w:r>
    </w:p>
    <w:p>
      <w:r>
        <w:t>"How to fix Apple HomePod not playing music?" : "Make sure the HomePod is connected to Wi-Fi and that your Apple Music subscription is active. Restart the HomePod and ensure the music service is properly linked in the Home app.",</w:t>
      </w:r>
    </w:p>
    <w:p>
      <w:r>
        <w:t>"What if Apple HomePod is not pairing with my iPhone?" : "Ensure Bluetooth is enabled on your iPhone and that both devices are on the same Wi-Fi network. Restart both the HomePod and your iPhone, and try pairing again.",</w:t>
      </w:r>
    </w:p>
    <w:p>
      <w:r>
        <w:t>"How to resolve Apple HomePod not recognizing voice commands for HomeKit devices?" : "Make sure the HomePod is connected to Wi-Fi and that the HomeKit devices are properly linked. Restart the HomePod and retrain the voice recognition settings if necessary.",</w:t>
      </w:r>
    </w:p>
    <w:p>
      <w:r>
        <w:t>"Why is Apple HomePod not making calls?" : "Ensure your iPhone is linked to the same Wi-Fi network and that Personal Requests is enabled in the Home app. Restart the HomePod and try making the call again.",</w:t>
      </w:r>
    </w:p>
    <w:p>
      <w:r>
        <w:t>"How to resolve Apple HomePod not detecting Apple TV?" : "Ensure both the Apple TV and the HomePod are on the same Wi-Fi network. Restart both devices, and use the Home app to re-establish the connection.",</w:t>
      </w:r>
    </w:p>
    <w:p>
      <w:r>
        <w:t>"How to fix Apple HomePod failing to send messages?" : "Ensure your iPhone is linked to the same Apple ID and Wi-Fi network as the HomePod. Enable Personal Requests in the Home app and restart the HomePod.",</w:t>
      </w:r>
    </w:p>
    <w:p>
      <w:r>
        <w:t>"What if Apple HomePod is not pausing music on command?" : "Ensure the microphone is not muted and that the HomePod is connected to the internet. Restart the device, and try using a different phrasing for the voice command.",</w:t>
      </w:r>
    </w:p>
    <w:p>
      <w:r>
        <w:t>"What if Apple HomePod is not recognizing commands for multi-room audio?" : "Ensure all HomePods are on the same Wi-Fi network and logged in with the same Apple ID. Restart all devices, and reconfigure the multi-room setup in the Home app.",</w:t>
      </w:r>
    </w:p>
    <w:p>
      <w:r>
        <w:t>"What if Apple HomePod does not show up in the AirPlay list?" : "Ensure the HomePod is connected to the same Wi-Fi network as your device. Restart the HomePod, and make sure AirPlay is enabled in the Home app.",</w:t>
      </w:r>
    </w:p>
    <w:p>
      <w:r>
        <w:t>"Why is Apple HomePod not showing song titles while playing music?" : "Ensure the HomePod is connected to Wi-Fi and that the music service supports displaying song information. Restart the device, and ensure the latest software update is installed.",</w:t>
      </w:r>
    </w:p>
    <w:p>
      <w:r>
        <w:t>"How to fix Apple HomePod not detecting nearby Bluetooth devices?" : "Ensure Bluetooth is enabled on the other device and that it is in pairing mode. Restart both the HomePod and the Bluetooth device, and try connecting again.",</w:t>
      </w:r>
    </w:p>
    <w:p>
      <w:r>
        <w:t>"How to fix Apple HomePods AirPlay connection dropping frequently?" : "Ensure the HomePod and AirPlay source are on the same Wi-Fi network with a strong signal. Restart both devices, and reduce network congestion by limiting the number of active devices.",</w:t>
      </w:r>
    </w:p>
    <w:p>
      <w:r>
        <w:t>"Why is Apple HomePod not recognizing commands for multi-room audio?" : "Ensure all HomePods are on the same Wi-Fi network and logged in with the same Apple ID. Restart all devices, and reconfigure the multi-room setup in the Home app.",</w:t>
      </w:r>
    </w:p>
    <w:p>
      <w:r>
        <w:t>"What if Apple HomePod is not displaying correct location-based updates?" : "Ensure that location services are enabled in the Home app and that the HomePod is on the correct Wi-Fi network. Restart the device, and verify the location settings.",</w:t>
      </w:r>
    </w:p>
    <w:p>
      <w:r>
        <w:t>"How to disable the drop-in feature on Apple HomePod?" : "Open the Home app, go to Device Settings, and disable the Intercom Drop In feature to prevent unexpected access to your HomePod from other linked devices.",</w:t>
      </w:r>
    </w:p>
    <w:p>
      <w:r>
        <w:t>"How to disable third-party app integrations for privacy on Apple HomePod?" : "Use the Home app to navigate to Linked Apps and disable any third-party integrations you no longer trust or need, ensuring your data remains secure.",</w:t>
      </w:r>
    </w:p>
    <w:p>
      <w:r>
        <w:t>"How to disable third-party skill integrations on Apple HomePod?" : "Use the Home app to manage linked skills and disable any third-party integrations that you no longer use or trust.",</w:t>
      </w:r>
    </w:p>
    <w:p>
      <w:r>
        <w:t>"How to fix ecobee SmartThermostat not connecting to Wi-Fi?" : "Ensure your Wi-Fi network is functioning properly, and that the thermostat is within range. Restart the router and the thermostat, and try reconnecting using the ecobee app.",</w:t>
      </w:r>
    </w:p>
    <w:p>
      <w:r>
        <w:t>"How to fix ecobee SmartThermostat that keeps restarting?" : "Make sure the thermostat is connected to a stable power source. Check for loose connections, and consider using a Power Extender Kit (PEK) if the C-wire is not available.",</w:t>
      </w:r>
    </w:p>
    <w:p>
      <w:r>
        <w:t>"Why is the ecobee SmartThermostat not responding to app commands?" : "Ensure the thermostat is connected to Wi-Fi and that the ecobee app is updated. Restart both the thermostat and the app to resolve the issue.",</w:t>
      </w:r>
    </w:p>
    <w:p>
      <w:r>
        <w:t>"How to fix ecobee SmartThermostat that wont connect to the ecobee app?" : "Ensure the thermostat is connected to Wi-Fi and that your phone has Bluetooth enabled. Restart both the thermostat and the app.",</w:t>
      </w:r>
    </w:p>
    <w:p>
      <w:r>
        <w:t>"How to fix ecobee SmartThermostat that is showing No Signal?" : "Check that the Wi-Fi network is stable and that the thermostat is within range. Restart the thermostat and reconnect to the network.",</w:t>
      </w:r>
    </w:p>
    <w:p>
      <w:r>
        <w:t>"What if ecobee SmartThermostat is not detecting occupancy?" : "Ensure the thermostat is installed in an area where it can easily detect movement. Increase occupancy sensitivity settings in the ecobee app.",</w:t>
      </w:r>
    </w:p>
    <w:p>
      <w:r>
        <w:t>"How to fix ecobee SmartThermostat that wont power on after a reset?" : "Verify that the C-wire is securely connected, and that power is being supplied from the HVAC system. Check the circuit breaker if necessary.",</w:t>
      </w:r>
    </w:p>
    <w:p>
      <w:r>
        <w:t>"How to troubleshoot ecobee SmartThermostat displaying inaccurate humidity readings?" : "Verify the thermostat is installed in an area with good airflow, away from moisture sources. Recalibrate the humidity sensor in the ecobee app if needed.",</w:t>
      </w:r>
    </w:p>
    <w:p>
      <w:r>
        <w:t>"How to fix ecobee SmartThermostat that is stuck in Calibrating mode?" : "Ensure the thermostat is level and securely installed. Restart the thermostat and wait for calibration to complete.",</w:t>
      </w:r>
    </w:p>
    <w:p>
      <w:r>
        <w:t>"What if ecobee SmartThermostat is not connecting to Google Assistant?" : "Ensure both devices are on the same Wi-Fi network. Unlink and relink the thermostat in the Google Home app to establish the connection.",</w:t>
      </w:r>
    </w:p>
    <w:p>
      <w:r>
        <w:t>"What if ecobee SmartThermostat is not connecting to Alexa after Wi-Fi update?" : "Unlink and relink the thermostat in the Alexa app, and ensure both devices are connected to the same Wi-Fi network.",</w:t>
      </w:r>
    </w:p>
    <w:p>
      <w:r>
        <w:t>"How to fix ecobee SmartThermostat that keeps entering Test mode?" : "Ensure that there are no loose wires, and that all connections are secure. Restart the thermostat to exit Test mode.",</w:t>
      </w:r>
    </w:p>
    <w:p>
      <w:r>
        <w:t>"What if ecobee SmartThermostat is not updating location settings?" : "Ensure the thermostat is connected to Wi-Fi, and that the mobile app has permission to access location services.",</w:t>
      </w:r>
    </w:p>
    <w:p>
      <w:r>
        <w:t>"Why is ecobee SmartThermostat not sending alerts to the app?" : "Ensure notifications are enabled in the ecobee app, and that the thermostat is connected to a stable Wi-Fi network.",</w:t>
      </w:r>
    </w:p>
    <w:p>
      <w:r>
        <w:t>"How to limit data sharing between ecobee SmartThermostat and other smart devices?" : "Manage linked devices in the ecobee app and disable unnecessary data sharing to maintain control over shared information.",</w:t>
      </w:r>
    </w:p>
    <w:p>
      <w:r>
        <w:t>"How to ensure data privacy when linking ecobee SmartThermostat with new smart devices?" : "Review data sharing permissions in the ecobee app and limit access to only necessary information when linking new devices.",</w:t>
      </w:r>
    </w:p>
    <w:p>
      <w:r>
        <w:t>"How to protect ecobee SmartThermostat during a network transition?" : "During a network transition, ensure that the thermostat is only connected to a secure network, and verify Wi-Fi credentials in the app.",</w:t>
      </w:r>
    </w:p>
    <w:p>
      <w:r>
        <w:t>"How to avoid unauthorized ecobee SmartThermostat control via deprecated integrations?" : "Periodically review linked integrations in the ecobee app and remove any deprecated systems to maintain security.",</w:t>
      </w:r>
    </w:p>
    <w:p>
      <w:r>
        <w:t>"How to control linked voice assistants for ecobee SmartThermostat security?" : "Review linked voice assistants in the ecobee app and remove any that are not secure or no longer in use.",</w:t>
      </w:r>
    </w:p>
    <w:p>
      <w:r>
        <w:t>"How to revoke access for unauthorized mobile devices from ecobee SmartThermostat?" : "Go to Connected Devices in the ecobee app and remove any untrusted mobile devices that have access to your thermostat.",</w:t>
      </w:r>
    </w:p>
    <w:p>
      <w:r>
        <w:t>"How to ensure secure pairing of ecobee SmartThermostat with smart home devices?" : "Only pair the thermostat with trusted devices, and use the ecobee app to review and manage linked devices.",</w:t>
      </w:r>
    </w:p>
    <w:p>
      <w:r>
        <w:t>"How to restrict ecobee SmartThermostat pairing to trusted devices only?" : "Disable pairing mode after initial setup and only re-enable it when pairing trusted devices.",</w:t>
      </w:r>
    </w:p>
    <w:p>
      <w:r>
        <w:t>"How to prevent unauthorized control of ecobee SmartThermostat via smart hubs?" : "Only connect the thermostat to trusted smart hubs and regularly review linked accounts in the ecobee app.",</w:t>
      </w:r>
    </w:p>
    <w:p>
      <w:r>
        <w:t>"How to ensure ecobee SmartThermostat firmware is updated securely?" : "Only initiate firmware updates using the ecobee app when connected to a secure, trusted Wi-Fi network.",</w:t>
      </w:r>
    </w:p>
    <w:p>
      <w:r>
        <w:t>"What if Google Nest Hub is not showing calendar events?" : "Ensure your Google account is linked and that calendar permissions are enabled in the Google Home app. Restart the device, and check if the calendar events are synced correctly.",</w:t>
      </w:r>
    </w:p>
    <w:p>
      <w:r>
        <w:t>"How to resolve Google Nest Hub not detecting my phone?" : "Ensure Bluetooth is enabled on your phone and that both devices are on the same Wi-Fi network. Restart the phone and the Nest Hub, and try pairing them again in the Google Home app.",</w:t>
      </w:r>
    </w:p>
    <w:p>
      <w:r>
        <w:t>"How to fix Google Nest Hub not connecting to Chromecast?" : "Ensure both the Nest Hub and Chromecast are on the same Wi-Fi network. Restart both devices, and make sure the Google Home app is updated. Re-link the Chromecast to your Google account if necessary.",</w:t>
      </w:r>
    </w:p>
    <w:p>
      <w:r>
        <w:t>"What if Google Nest Hub is not showing upcoming events?" : "Verify that your Google Calendar is linked in the Google Home app. Ensure calendar permissions are enabled and that the events are correctly synced. Restart the Nest Hub if the issue continues.",</w:t>
      </w:r>
    </w:p>
    <w:p>
      <w:r>
        <w:t>"How to resolve Google Nest Hub freezing during video playback?" : "If the device freezes during video playback, restart the Nest Hub by unplugging it for 10 seconds. Ensure your internet connection is stable, and try lowering the video quality to reduce buffering issues.",</w:t>
      </w:r>
    </w:p>
    <w:p>
      <w:r>
        <w:t>"Why is Google Nest Hub not connecting to my TV?" : "Ensure the TV is compatible with Google Assistant and that both devices are on the same Wi-Fi network. Use the Google Home app to link the TV, and restart both devices if they fail to connect.",</w:t>
      </w:r>
    </w:p>
    <w:p>
      <w:r>
        <w:t>"What if Google Nest Hub is not responding to broadcast messages?" : "Make sure the Nest Hub is connected to the internet and that broadcast functionality is enabled in the Google Home app. Restart the device if it still doesnt respond to broadcasts.",</w:t>
      </w:r>
    </w:p>
    <w:p>
      <w:r>
        <w:t>"Why is Google Nest Hub not connecting to smart locks?" : "Ensure the smart lock is compatible with Google Assistant and that both devices are on the same Wi-Fi network. Re-link the lock in the Google Home app, and restart both devices if necessary.",</w:t>
      </w:r>
    </w:p>
    <w:p>
      <w:r>
        <w:t>"What if Google Nest Hub is not connecting to my printer?" : "Ensure your printer is compatible with Google Assistant and on the same Wi-Fi network. Use the Google Home app to link the printer, and restart both devices if they fail to connect.",</w:t>
      </w:r>
    </w:p>
    <w:p>
      <w:r>
        <w:t>"Why is Google Nest Hub showing the wrong location?" : "Open the Google Home app, go to Device Settings, and update the location information. Restart the Nest Hub to refresh location-based features such as weather and traffic.",</w:t>
      </w:r>
    </w:p>
    <w:p>
      <w:r>
        <w:t>"Why is Google Nest Hub not playing audio from Google Podcasts?" : "Ensure Google Podcasts is linked in the Google Home app. Restart the device, and verify that the Nest Hub is connected to the same Wi-Fi network as your phone.",</w:t>
      </w:r>
    </w:p>
    <w:p>
      <w:r>
        <w:t>"How to disable Google Nest Hubs ability to remember connected Bluetooth devices?" : "Open the Google Home app, go to Device Settings, and remove connected Bluetooth devices to prevent automatic reconnections.",</w:t>
      </w:r>
    </w:p>
    <w:p>
      <w:r>
        <w:t>"How to manage device access logs on Google Nest Hub for security?" : "Use the Google Home app to review access logs and manage connected devices. This helps identify unauthorized devices and maintain security.",</w:t>
      </w:r>
    </w:p>
    <w:p>
      <w:r>
        <w:t>"How to prevent Google Nest Hub from accessing linked payment methods?" : "Open the Google Home app, go to Payments, and unlink any payment methods to prevent unauthorized purchases via Google Assistant.",</w:t>
      </w:r>
    </w:p>
    <w:p>
      <w:r>
        <w:t>"Why should I regularly check linked devices on Google Nest Hub?" : "Regularly checking linked devices ensures that only authorized devices have access, helping to identify and remove unauthorized connections.",</w:t>
      </w:r>
    </w:p>
    <w:p>
      <w:r>
        <w:t>"Why is Honeywell thermostat not detecting the HVAC system?" : "Check the wiring connections to ensure they are properly installed. Make sure the thermostat is compatible with the HVAC system.",</w:t>
      </w:r>
    </w:p>
    <w:p>
      <w:r>
        <w:t>"Why is Honeywell thermostat not updating firmware?" : "Ensure the thermostat is connected to Wi-Fi. Firmware updates are pushed automatically, but you can restart the thermostat to prompt the update.",</w:t>
      </w:r>
    </w:p>
    <w:p>
      <w:r>
        <w:t>"How to fix Honeywell thermostat not showing outdoor temperature?" : "Ensure the thermostat is connected to Wi-Fi, as it requires internet access to display outdoor weather information.",</w:t>
      </w:r>
    </w:p>
    <w:p>
      <w:r>
        <w:t>"Why is Honeywell thermostat showing no power to the RH wire?" : "Check the RH wire connection and ensure the HVAC systems circuit breaker is not tripped. Use a multimeter to check for voltage.",</w:t>
      </w:r>
    </w:p>
    <w:p>
      <w:r>
        <w:t>"How to troubleshoot Honeywell thermostat that is unresponsive after a firmware update?" : "Restart the thermostat by removing it from the wall and reconnecting. Ensure the firmware update was successfully applied.",</w:t>
      </w:r>
    </w:p>
    <w:p>
      <w:r>
        <w:t>"What if Honeywell thermostat is not detecting a C-wire?" : "Ensure the C-wire is properly connected to the thermostat and providing power. Use a multimeter to check the wire for voltage.",</w:t>
      </w:r>
    </w:p>
    <w:p>
      <w:r>
        <w:t>"How to troubleshoot Honeywell thermostat that is not saving schedule changes?" : "Ensure that the thermostat is connected to Wi-Fi and that changes are saved in the Honeywell app after editing the schedule.",</w:t>
      </w:r>
    </w:p>
    <w:p>
      <w:r>
        <w:t>"What if Honeywell thermostat is not displaying fan control options?" : "Check the wiring to ensure the G-wire is properly connected. If the fan control option is still missing, restart the thermostat.",</w:t>
      </w:r>
    </w:p>
    <w:p>
      <w:r>
        <w:t>"How to troubleshoot Honeywell thermostat that is not recognizing system type?" : "Ensure the thermostat is configured for the correct system type (heat pump, conventional, etc.). Re-run the system setup in the Honeywell app.",</w:t>
      </w:r>
    </w:p>
    <w:p>
      <w:r>
        <w:t>"How to protect Honeywell thermostat from unauthorized app updates?" : "Only download Honeywell app updates from official app stores to prevent unauthorized software installations.",</w:t>
      </w:r>
    </w:p>
    <w:p>
      <w:r>
        <w:t>"How to avoid unauthorized Honeywell thermostat control via deprecated integrations?" : "Periodically review linked integrations in the Honeywell app and remove any deprecated systems to maintain security.",</w:t>
      </w:r>
    </w:p>
    <w:p>
      <w:r>
        <w:t>"How to secure Honeywell thermostat firmware updates?" : "Only update the firmware via the Honeywell app while connected to a secure network to prevent unauthorized changes.",</w:t>
      </w:r>
    </w:p>
    <w:p>
      <w:r>
        <w:t>"How to prevent unauthorized mobile devices from accessing Honeywell thermostat?" : "Review Connected Devices in the Honeywell app and remove any unauthorized devices.",</w:t>
      </w:r>
    </w:p>
    <w:p>
      <w:r>
        <w:t>"How to secure Honeywell thermostat after updating Wi-Fi credentials?" : "Reconfigure the thermostat to connect to the new secure network and verify all linked devices are still authorized.",</w:t>
      </w:r>
    </w:p>
    <w:p>
      <w:r>
        <w:t>"How to protect Honeywell thermostat from being controlled by unauthorized apps?" : "Only install the Honeywell app from official app stores and regularly review permissions for connected apps.",</w:t>
      </w:r>
    </w:p>
    <w:p>
      <w:r>
        <w:t>"How to resolve Kasa Smart Bulb not responding to Google Assistant?" : "Ensure that Google Assistant is linked to your TP-Link account. Restart both the smart bulb and the Google Assistant device.",</w:t>
      </w:r>
    </w:p>
    <w:p>
      <w:r>
        <w:t>"Why is Kasa Smart Bulb flickering?" : "Check if the bulb is receiving stable power and ensure it is not connected to a dimmer switch. Update the firmware through the Kasa app.",</w:t>
      </w:r>
    </w:p>
    <w:p>
      <w:r>
        <w:t>"How to fix Kasa Smart Bulb not working with Alexa after an update?" : "Re-link the Kasa skill in the Alexa app and ensure the bulb is connected to Wi-Fi. Restart the Alexa device and the Kasa Smart Bulb.",</w:t>
      </w:r>
    </w:p>
    <w:p>
      <w:r>
        <w:t>"What if Kasa Smart Bulb is not changing colors when using voice commands?" : "Ensure the voice assistant is linked correctly and the bulb is named appropriately. Restart the voice assistant device and the smart bulb.",</w:t>
      </w:r>
    </w:p>
    <w:p>
      <w:r>
        <w:t>"How to troubleshoot Kasa Smart Bulb that is not updating firmware?" : "Ensure the bulb is connected to a stable Wi-Fi network and that the Kasa app is up to date. Restart the bulb and try the update again.",</w:t>
      </w:r>
    </w:p>
    <w:p>
      <w:r>
        <w:t>"How to fix Kasa Smart Bulb that wont link with Google Home?" : "Ensure the TP-Link account is linked to Google Home and that the bulb is connected to the Wi-Fi network. Restart both devices and try again.",</w:t>
      </w:r>
    </w:p>
    <w:p>
      <w:r>
        <w:t>"Why is Kasa Smart Bulb not responding after a Wi-Fi extender is removed?" : "Ensure the bulb is within range of the main router. Restart the bulb and reconnect it through the Kasa app if needed.",</w:t>
      </w:r>
    </w:p>
    <w:p>
      <w:r>
        <w:t>"Why is Kasa Smart Bulb not following automation schedules after firmware update?" : "Ensure the automation schedules are correctly configured in the Kasa app. Restart the bulb and verify the firmware update completed successfully.",</w:t>
      </w:r>
    </w:p>
    <w:p>
      <w:r>
        <w:t>"How to troubleshoot Kasa Smart Bulb that wont turn on after a firmware rollback?" : "Ensure the rollback was completed successfully. Restart the bulb and try reconnecting it using the Kasa app.",</w:t>
      </w:r>
    </w:p>
    <w:p>
      <w:r>
        <w:t>"How to protect Kasa Smart Bulb from cyber attacks?" : "Regularly update your Kasa Smart Bulb firmware and app to patch any security vulnerabilities and protect against cyber attacks.",</w:t>
      </w:r>
    </w:p>
    <w:p>
      <w:r>
        <w:t>"How to restrict Kasa app access to specific devices?" : "Only install the Kasa app on trusted devices, and regularly review connected devices under Settings in the app.",</w:t>
      </w:r>
    </w:p>
    <w:p>
      <w:r>
        <w:t>"How to ensure Kasa system is secure after adding new devices?" : "Update the firmware on newly added devices and adjust privacy settings in the Kasa app to ensure system security.",</w:t>
      </w:r>
    </w:p>
    <w:p>
      <w:r>
        <w:t>"How to prevent Kasa Smart Bulb from being hacked?" : "Keep your firmware updated, use a strong password, enable WPA3 encryption on your Wi-Fi, and activate two-factor authentication for your TP-Link account.",</w:t>
      </w:r>
    </w:p>
    <w:p>
      <w:r>
        <w:t>"How to protect Kasa Smart Bulb firmware updates from unauthorized changes?" : "Only update firmware via the Kasa app while connected to a secure network to prevent unauthorized changes.",</w:t>
      </w:r>
    </w:p>
    <w:p>
      <w:r>
        <w:t>"How to prevent unauthorized smart hubs from controlling Kasa Smart Bulb?" : "Disable auto-pairing and only manually add trusted hubs to your Kasa system.",</w:t>
      </w:r>
    </w:p>
    <w:p>
      <w:r>
        <w:t>"How to maintain Kasa system integrity after network changes?" : "Reconfigure all bulbs in the Kasa app after network changes to ensure they are connected to a secure network.",</w:t>
      </w:r>
    </w:p>
    <w:p>
      <w:r>
        <w:t>"How to manage privacy when linking Kasa Smart Bulb with smart hubs?" : "Review the permissions granted to smart hubs in the Kasa app and disable any that seem excessive or unnecessary.",</w:t>
      </w:r>
    </w:p>
    <w:p>
      <w:r>
        <w:t>"How to check for vulnerabilities in Kasa Smart Bulb firmware?" : "Regularly check for firmware updates in the Kasa app, as TP-Link releases patches to fix security vulnerabilities. Update the firmware whenever a new version is available.",</w:t>
      </w:r>
    </w:p>
    <w:p>
      <w:r>
        <w:t>"How to revoke voice assistant access to Kasa Smart Bulbs for privacy?" : "Unlink the voice assistant from the Kasa app if it is no longer in use or if you wish to limit external control over your Kasa Smart Bulbs.",</w:t>
      </w:r>
    </w:p>
    <w:p>
      <w:r>
        <w:t>"Why is LIFX bulb not reconnecting automatically after a network drop?" : "Ensure the Wi-Fi signal is strong and stable. Restart the LIFX bulb and consider assigning a static IP to the bulb for a more reliable connection.",</w:t>
      </w:r>
    </w:p>
    <w:p>
      <w:r>
        <w:t>"How to fix LIFX bulb that is not appearing in HomeKit?" : "Ensure the LIFX bulb is HomeKit compatible and that it is connected to the same Wi-Fi network as your iOS device. Restart the Home app and try adding the bulb again.",</w:t>
      </w:r>
    </w:p>
    <w:p>
      <w:r>
        <w:t>"How to resolve LIFX bulb that is not working with IFTTT?" : "Ensure the LIFX service is linked to IFTTT and that the applets are configured properly. Restart the bulb and re-authorize the IFTTT applets if necessary.",</w:t>
      </w:r>
    </w:p>
    <w:p>
      <w:r>
        <w:t>"How to resolve LIFX bulb that is not syncing with motion sensor commands?" : "Ensure the motion sensor is compatible with LIFX and that it is properly linked. Restart both the sensor and the LIFX bulb if syncing issues persist.",</w:t>
      </w:r>
    </w:p>
    <w:p>
      <w:r>
        <w:t>"How to resolve LIFX bulb that wont change brightness via Google Home?" : "Ensure the Google Home app is linked to the LIFX account and that the bulb is connected to Wi-Fi. Restart both devices and try adjusting the brightness again.",</w:t>
      </w:r>
    </w:p>
    <w:p>
      <w:r>
        <w:t>"How to troubleshoot LIFX bulb that is not following app automations?" : "Verify that the automation is correctly configured in the LIFX app and that the bulb is connected to Wi-Fi. Restart the bulb if it is not responding.",</w:t>
      </w:r>
    </w:p>
    <w:p>
      <w:r>
        <w:t>"How to prevent unauthorized pairing of LIFX bulbs?" : "Use the LIFX app to disable pairing mode after setup to prevent unauthorized devices from connecting to your bulbs.",</w:t>
      </w:r>
    </w:p>
    <w:p>
      <w:r>
        <w:t>"How to manage linked accounts in the LIFX app for security?" : "Regularly review linked accounts under Settings in the LIFX app and remove any accounts that are no longer in use or trusted.",</w:t>
      </w:r>
    </w:p>
    <w:p>
      <w:r>
        <w:t>"How to restrict LIFX app access to specific devices?" : "Only install the LIFX app on trusted devices, and regularly review connected devices under Settings in the LIFX app.",</w:t>
      </w:r>
    </w:p>
    <w:p>
      <w:r>
        <w:t>"How to prevent LIFX bulb from being controlled by unauthorized smart speakers?" : "Unlink any smart speakers that are not authorized to control your LIFX bulb through the LIFX app or the respective voice assistant app.",</w:t>
      </w:r>
    </w:p>
    <w:p>
      <w:r>
        <w:t>"How to manage linked accounts in the LIFX app for security?" : "Regularly review linked accounts under Settings in the LIFX app and remove any accounts that are no longer in use or trusted.",</w:t>
      </w:r>
    </w:p>
    <w:p>
      <w:r>
        <w:t>"How to prevent unauthorized voice commands from controlling LIFX bulbs?" : "Ensure that only trusted voice assistants are linked to your LIFX account, and review linked devices in the app.",</w:t>
      </w:r>
    </w:p>
    <w:p>
      <w:r>
        <w:t>"How to maintain LIFX system integrity after network changes?" : "Reconfigure all bulbs in the LIFX app after network changes to ensure they are connected to a secure network.",</w:t>
      </w:r>
    </w:p>
    <w:p>
      <w:r>
        <w:t>"How to fix Nest Thermostat not detecting the HVAC system?" : "Make sure all the wiring is correctly installed, and the connectors are properly seated. Verify compatibility with the HVAC system using the Nest app.",</w:t>
      </w:r>
    </w:p>
    <w:p>
      <w:r>
        <w:t>"How to fix Nest Thermostat Wi-Fi disconnecting frequently?" : "Ensure the thermostat is within range of the router and that the Wi-Fi network is stable. Restart both the thermostat and the router to improve connectivity.",</w:t>
      </w:r>
    </w:p>
    <w:p>
      <w:r>
        <w:t>"What if the Nest Thermostat is not recognizing the heating system?" : "Verify that all wiring connections are secure and that the HVAC system is compatible. Use the Nest app to run a system test.",</w:t>
      </w:r>
    </w:p>
    <w:p>
      <w:r>
        <w:t>"How to fix Nest Thermostat that is showing Low Battery?" : "Check the C-wire connection or use a Nest Power Connector to ensure the thermostat is receiving enough power to charge the battery.",</w:t>
      </w:r>
    </w:p>
    <w:p>
      <w:r>
        <w:t>"What if Nest Thermostat is not triggering the fan when needed?" : "Verify that the fan settings are configured properly in the Nest app and ensure that all wiring connections are secure.",</w:t>
      </w:r>
    </w:p>
    <w:p>
      <w:r>
        <w:t>"How to fix Nest Thermostat that wont power on after installation?" : "Ensure all wiring connections are secure and that power is being supplied. Check the circuit breaker and C-wire connection if necessary.",</w:t>
      </w:r>
    </w:p>
    <w:p>
      <w:r>
        <w:t>"How to fix Nest Thermostat that keeps losing power?" : "Verify that the C-wire is properly connected and that the HVAC system is providing consistent power. Use a Nest Power Connector if necessary.",</w:t>
      </w:r>
    </w:p>
    <w:p>
      <w:r>
        <w:t>"How to troubleshoot Nest Thermostat not recognizing the fan system?" : "Verify that the G wire is properly connected, and ensure the fan settings are enabled in the Nest app.",</w:t>
      </w:r>
    </w:p>
    <w:p>
      <w:r>
        <w:t>"What if Nest Thermostat is not displaying the correct humidity level?" : "Verify that the thermostat is installed in a location with good airflow. Restart the thermostat or recalibrate the humidity sensor in the Nest app.",</w:t>
      </w:r>
    </w:p>
    <w:p>
      <w:r>
        <w:t>"How to fix Nest Thermostat that wont connect after changing the Wi-Fi password?" : "Reset the thermostats network settings and reconnect to the Wi-Fi using the updated credentials. Ensure the network is a 2.4GHz band.",</w:t>
      </w:r>
    </w:p>
    <w:p>
      <w:r>
        <w:t>"Why is Nest Thermostat not connecting to Wi-Fi after a power outage?" : "Ensure the Wi-Fi network is functioning and that the thermostat is within range. Restart both the thermostat and router to restore connectivity.",</w:t>
      </w:r>
    </w:p>
    <w:p>
      <w:r>
        <w:t>"How to prevent unauthorized pairing of Nest Thermostat?" : "Disable pairing mode after setup to prevent unauthorized devices from connecting to your thermostat.",</w:t>
      </w:r>
    </w:p>
    <w:p>
      <w:r>
        <w:t>"How to restrict Nest Thermostat integration with deprecated systems?" : "Go to Linked Apps in the Nest app and disable integration with any deprecated or untrusted systems to enhance security.",</w:t>
      </w:r>
    </w:p>
    <w:p>
      <w:r>
        <w:t>"How to protect Nest Thermostat from unauthorized smart hub integration?" : "Only integrate your Nest Thermostat with trusted smart hubs and review linked accounts periodically to ensure security.",</w:t>
      </w:r>
    </w:p>
    <w:p>
      <w:r>
        <w:t>"How to secure Nest Thermostat after network security updates?" : "Reconfigure the Nest Thermostat after applying network security updates to ensure it remains securely connected.",</w:t>
      </w:r>
    </w:p>
    <w:p>
      <w:r>
        <w:t>"How to restrict guest network access to Nest Thermostat?" : "Keep the Nest Thermostat on the main secure network and avoid connecting it to guest networks to maintain security.",</w:t>
      </w:r>
    </w:p>
    <w:p>
      <w:r>
        <w:t>"How to avoid phishing attempts targeting Nest Thermostat users?" : "Only update account information and settings via the official Nest app or website, and avoid clicking on suspicious links related to Nest.",</w:t>
      </w:r>
    </w:p>
    <w:p>
      <w:r>
        <w:t>"How to manage Nest Thermostat user access after an account change?" : "Use the Nest app to update user access after changing the main account, ensuring only trusted users have permissions.",</w:t>
      </w:r>
    </w:p>
    <w:p>
      <w:r>
        <w:t>"How to revoke third-party permissions after unlinking Nest Thermostat from smart home systems?" : "Use the Nest app to review and revoke any permissions that were previously granted to third-party systems.",</w:t>
      </w:r>
    </w:p>
    <w:p>
      <w:r>
        <w:t>"How to protect Nest Thermostat from unauthorized app updates?" : "Only download Nest app updates from official app stores to prevent unauthorized software installations.",</w:t>
      </w:r>
    </w:p>
    <w:p>
      <w:r>
        <w:t>"How to prevent unauthorized firmware updates on Nest Thermostat?" : "Only update the thermostat firmware through the official Nest app to ensure the updates are authorized and safe.",</w:t>
      </w:r>
    </w:p>
    <w:p>
      <w:r>
        <w:t>"How to ensure that Nest Thermostat software is up to date with security patches?" : "Enable automatic updates in the Nest app to ensure the thermostat always has the latest security patches installed.",</w:t>
      </w:r>
    </w:p>
    <w:p>
      <w:r>
        <w:t>"How to manage Nest Thermostat linked devices after upgrading your router?" : "Reconnect the thermostat to the new router and review linked devices in the Nest app to ensure security is maintained.",</w:t>
      </w:r>
    </w:p>
    <w:p>
      <w:r>
        <w:t>"How to prevent Nest Thermostat from being controlled by deprecated mobile devices?" : "Use the Nest app to remove any deprecated mobile devices from the Connected Devices list.",</w:t>
      </w:r>
    </w:p>
    <w:p>
      <w:r>
        <w:t>"Why are my Philips Hue lights unreachable in the app?" : "Make sure the lights are powered on and within range of the bridge. Restart the Hue Bridge and verify that the bulbs are properly installed.",</w:t>
      </w:r>
    </w:p>
    <w:p>
      <w:r>
        <w:t>"How to resolve Philips Hue lights not syncing with music?" : "Make sure the Sync feature is enabled in the Hue app. Ensure all devices are on the same Wi-Fi network and update the Hue Sync software if needed.",</w:t>
      </w:r>
    </w:p>
    <w:p>
      <w:r>
        <w:t>"How to fix delayed response from Philips Hue lights?" : "Ensure the lights are within range of the Hue Bridge and that the network connection is stable. Reduce network congestion by limiting connected devices.",</w:t>
      </w:r>
    </w:p>
    <w:p>
      <w:r>
        <w:t>"Why is the Philips Hue Bridge light flashing?" : "A flashing light may indicate a network issue. Restart the bridge and the router, and ensure the bridge is properly connected via ethernet.",</w:t>
      </w:r>
    </w:p>
    <w:p>
      <w:r>
        <w:t>"How to resolve Philips Hue lights not responding to motion sensors?" : "Ensure the motion sensor is linked to the Hue Bridge and within range of the lights. Replace the sensor batteries and check the configuration in the Hue app.",</w:t>
      </w:r>
    </w:p>
    <w:p>
      <w:r>
        <w:t>"How to resolve Philips Hue lights not working after a firmware update?" : "Restart the Hue Bridge and the affected lights. If the problem persists, perform a factory reset on the lights and re-add them through the Hue app.",</w:t>
      </w:r>
    </w:p>
    <w:p>
      <w:r>
        <w:t>"What if Philips Hue lights are not pairing with the new bridge?" : "Reset the lights manually and add them to the new Hue Bridge through the app. Ensure the bridge is properly connected to the network.",</w:t>
      </w:r>
    </w:p>
    <w:p>
      <w:r>
        <w:t>"What if Philips Hue lights are not grouping correctly in the app?" : "Use the Hue app to delete the existing group and recreate it. Ensure all the lights are within range and properly linked to the bridge.",</w:t>
      </w:r>
    </w:p>
    <w:p>
      <w:r>
        <w:t>"Why are Philips Hue lights not turning on after a power cycle?" : "Check that the Power On Behavior setting is configured correctly in the Hue app. Restart the bridge and ensure the lights are properly connected.",</w:t>
      </w:r>
    </w:p>
    <w:p>
      <w:r>
        <w:t>"What if Philips Hue lights are not responding to Siri commands after a firmware update?" : "Restart both the Hue Bridge and your HomeKit device. Make sure the firmware update was successful and verify the Siri setup in the Home app.",</w:t>
      </w:r>
    </w:p>
    <w:p>
      <w:r>
        <w:t>"How to fix Philips Hue lights that are not turning on with motion detection?" : "Ensure the motion sensor is correctly linked to the Hue Bridge and that the lights are within range. Update the Hue app and replace the motion sensor batteries if needed.",</w:t>
      </w:r>
    </w:p>
    <w:p>
      <w:r>
        <w:t>"What if Philips Hue lights are not dimming when using the Hue Dimmer Switch?" : "Ensure the Dimmer Switch is properly linked to the Hue Bridge and within range of the lights. Replace the batteries and update the Hue app.",</w:t>
      </w:r>
    </w:p>
    <w:p>
      <w:r>
        <w:t>"Why are Philips Hue lights not reconnecting after a power outage?" : "Restart the Hue Bridge and check the Power On Behavior setting in the Hue app. Ensure the bridge and lights are connected to the same network.",</w:t>
      </w:r>
    </w:p>
    <w:p>
      <w:r>
        <w:t>"How to fix Philips Hue lights that are not turning on with smart button commands?" : "Ensure the smart button is properly linked to the Hue Bridge and that the lights are within range. Replace the buttons batteries if needed and update the Hue app.",</w:t>
      </w:r>
    </w:p>
    <w:p>
      <w:r>
        <w:t>"How to fix Philips Hue lights that are not responding after being reset?" : "Use the Hue app to re-add the lights after resetting them. Ensure the Hue Bridge is updated and that the lights are within range.",</w:t>
      </w:r>
    </w:p>
    <w:p>
      <w:r>
        <w:t>"How to unlink Philips Hue from smart speakers for privacy reasons?" : "Use the Hue app to go to Settings &gt; Voice Assistants and unlink any smart speakers, such as Amazon Echo or Google Nest.",</w:t>
      </w:r>
    </w:p>
    <w:p>
      <w:r>
        <w:t>"How to prevent Philips Hue from sharing usage data with connected services?" : "Go to Privacy Settings in the Hue app and turn off data sharing with connected services.",</w:t>
      </w:r>
    </w:p>
    <w:p>
      <w:r>
        <w:t>"How to ensure Philips Hue firmware updates are secure?" : "Always perform firmware updates through the official Hue app while connected to a secure network to avoid compromised updates.",</w:t>
      </w:r>
    </w:p>
    <w:p>
      <w:r>
        <w:t>"How to prevent Philips Hue from automatically connecting to new devices?" : "Use the Hue app to disable automatic discovery of new devices and add only trusted devices manually.",</w:t>
      </w:r>
    </w:p>
    <w:p>
      <w:r>
        <w:t>"How to limit voice assistant integration with Philips Hue for security?" : "Use the Hue app to unlink voice assistants that you do not use, reducing exposure to potential security risks.",</w:t>
      </w:r>
    </w:p>
    <w:p>
      <w:r>
        <w:t>"How to prevent Philips Hue from being added to unauthorized smart hubs?" : "Disable automatic pairing in the Hue app and manually authorize any new smart hub connections.",</w:t>
      </w:r>
    </w:p>
    <w:p>
      <w:r>
        <w:t>"How to control what information is shared between Philips Hue and other smart devices?" : "Use the Hue app to manage linked devices and adjust privacy settings to limit the information shared between Philips Hue and other smart devices.",</w:t>
      </w:r>
    </w:p>
    <w:p>
      <w:r>
        <w:t>"How to ensure Philips Hue system integrity after a network change?" : "Update your Hue Bridge and reconnect all devices through a secure network to maintain system integrity after a network change.",</w:t>
      </w:r>
    </w:p>
    <w:p>
      <w:r>
        <w:t>"How to manage security settings after adding new Philips Hue lights?" : "Immediately update the firmware for any new lights and review user permissions to maintain consistent security across your system.",</w:t>
      </w:r>
    </w:p>
    <w:p>
      <w:r>
        <w:t>"How to ensure that Philips Hue system is not controlled via unauthorized voice assistants?" : "Go to Voice Assistants in the Hue app and remove any unauthorized voice assistant devices from the list of linked devices.",</w:t>
      </w:r>
    </w:p>
    <w:p>
      <w:r>
        <w:t>"Why is TP-Link smart plug not appearing in Google Home?" : "Ensure the TP-Link account is linked to Google Home and that the plug is connected to Wi-Fi. Restart both the Google Home device and the plug.",</w:t>
      </w:r>
    </w:p>
    <w:p>
      <w:r>
        <w:t>"What if TP-Link smart plug is not connecting after a firmware update?" : "Restart the plug and ensure it is within range of the router. If the issue persists, reset the plug and reconfigure it in the Kasa app.",</w:t>
      </w:r>
    </w:p>
    <w:p>
      <w:r>
        <w:t>"How to fix TP-Link smart plug that is not syncing with group settings?" : "Ensure all plugs are assigned to the correct group in the Kasa app. Restart the plugs and re-sync the group settings if the issue persists.",</w:t>
      </w:r>
    </w:p>
    <w:p>
      <w:r>
        <w:t>"How to fix TP-Link smart bulb that is not following HomeKit automations?" : "Ensure the bulb is correctly linked to HomeKit and that the automation settings are configured properly. Restart the bulb and try reapplying the automation.",</w:t>
      </w:r>
    </w:p>
    <w:p>
      <w:r>
        <w:t>"What if TP-Link smart bulb is not updating its status in the app?" : "Ensure the Kasa app is up to date and that the bulb is connected to the network. Restart the app and refresh the bulb status.",</w:t>
      </w:r>
    </w:p>
    <w:p>
      <w:r>
        <w:t>"Why is TP-Link smart plug flashing rapidly?" : "This may indicate a connection issue. Reset the plug by toggling it off and on several times, and reconnect it using the Kasa app.",</w:t>
      </w:r>
    </w:p>
    <w:p>
      <w:r>
        <w:t>"How to troubleshoot TP-Link smart plug that wont change colors with scenes?" : "Verify that the scene settings include color changes and that the plug is assigned to the scene. Restart the plug if it does not respond properly.",</w:t>
      </w:r>
    </w:p>
    <w:p>
      <w:r>
        <w:t>"Why is TP-Link smart plug not showing status changes in real-time?" : "Ensure the Wi-Fi connection is stable and that the Kasa app is up to date. Restart the plug and the app to refresh the connection.",</w:t>
      </w:r>
    </w:p>
    <w:p>
      <w:r>
        <w:t>"What if TP-Link smart bulb is not connecting after router firmware update?" : "Restart the router and the TP-Link bulb. Reset the bulb if necessary and reconnect it through the Kasa app with the new network credentials.",</w:t>
      </w:r>
    </w:p>
    <w:p>
      <w:r>
        <w:t>"What if TP-Link smart bulb is not syncing with Apple Shortcuts?" : "Ensure the Kasa app is linked to Apple Shortcuts and that the bulb is connected to the same Wi-Fi network. Restart the bulb and reapply the shortcuts.",</w:t>
      </w:r>
    </w:p>
    <w:p>
      <w:r>
        <w:t>"What if TP-Link smart bulb is not adjusting color temperature correctly?" : "Ensure the bulb model supports color temperature adjustments. Restart the bulb and use the Kasa app to manually set the desired temperature.",</w:t>
      </w:r>
    </w:p>
    <w:p>
      <w:r>
        <w:t>"How to resolve TP-Link smart plug that is not syncing with motion sensor commands?" : "Ensure the motion sensor is compatible with TP-Link and that it is properly linked. Restart both the sensor and the smart plug if syncing issues persist.",</w:t>
      </w:r>
    </w:p>
    <w:p>
      <w:r>
        <w:t>"How to resolve TP-Link smart plug that wont change brightness via Google Home?" : "Ensure the Google Home app is linked to the TP-Link account and that the plug is connected to Wi-Fi. Restart both devices and try adjusting the brightness again.",</w:t>
      </w:r>
    </w:p>
    <w:p>
      <w:r>
        <w:t>"How to secure TP-Link smart plug from unauthorized access?" : "Set a strong password for your Wi-Fi network, and ensure that your TP-Link account uses two-factor authentication for added security.",</w:t>
      </w:r>
    </w:p>
    <w:p>
      <w:r>
        <w:t>"How to prevent unauthorized changes to TP-Link plug settings?" : "Use the Kasa app to enable two-factor authentication and set strong passwords to prevent unauthorized changes.",</w:t>
      </w:r>
    </w:p>
    <w:p>
      <w:r>
        <w:t>"How to ensure TP-Link device data is not shared with third parties?" : "Go to Privacy Settings in the Kasa app and opt out of data sharing with third parties.",</w:t>
      </w:r>
    </w:p>
    <w:p>
      <w:r>
        <w:t>"How to prevent unauthorized smart hubs from controlling TP-Link plugs?" : "Disable auto-pairing and only manually add trusted hubs to your TP-Link system.",</w:t>
      </w:r>
    </w:p>
    <w:p>
      <w:r>
        <w:t>"How to verify security settings after adding a new TP-Link plug?" : "Review and adjust the security settings for newly added plugs in the Kasa app to ensure consistent privacy protection.",</w:t>
      </w:r>
    </w:p>
    <w:p>
      <w:r>
        <w:t>"How to control TP-Link data shared with other smart devices?" : "Manage linked devices in the Kasa app and disable unnecessary data sharing to maintain control over shared information.",</w:t>
      </w:r>
    </w:p>
    <w:p>
      <w:r>
        <w:t>"How to maintain TP-Link system integrity after network changes?" : "Reconfigure all plugs in the Kasa app after network changes to ensure they are connected to a secure network.",</w:t>
      </w:r>
    </w:p>
    <w:p>
      <w:r>
        <w:t>"How to disable data sharing with TP-Link cloud services?" : "Adjust Privacy Settings in the Kasa app to disable sharing data with TP-Link cloud services.",</w:t>
      </w:r>
    </w:p>
    <w:p>
      <w:r>
        <w:t>"How to protect TP-Link smart plug from potential hacking attempts?" : "Regularly update your TP-Link plug firmware and use a strong, unique Wi-Fi password to minimize hacking risks.",</w:t>
      </w:r>
    </w:p>
    <w:p>
      <w:r>
        <w:t>"How to limit TP-Link integration to only essential third-party services?" : "Review the linked third-party services in the Kasa app and disconnect any that are not essential or trusted.",</w:t>
      </w:r>
    </w:p>
    <w:p>
      <w:r>
        <w:t>"How to protect TP-Link plugs from rogue firmware installations?" : "Only update firmware through the Kasa app while connected to a secure, encrypted Wi-Fi network.",</w:t>
      </w:r>
    </w:p>
    <w:p>
      <w:r>
        <w:t>"How to disable Kasa integration with old or unused systems?" : "Use the Kasa app to go to Linked Apps and disable integration with any systems that are no longer in use.",</w:t>
      </w:r>
    </w:p>
    <w:p>
      <w:r>
        <w:t>"How to secure TP-Link system when using public Wi-Fi?" : "Avoid connecting TP-Link plugs to public Wi-Fi networks, as they are less secure and may expose your devices to potential risks.",</w:t>
      </w:r>
    </w:p>
    <w:p>
      <w:r>
        <w:t>"How to delete account-related data from TP-Link system?" : "Use the Kasa app to navigate to Account Settings and request deletion of personal data related to your account.",</w:t>
      </w:r>
    </w:p>
    <w:p>
      <w:r>
        <w:t>"How to prevent unauthorized pairing of TP-Link devices?" : "Disable automatic pairing in the Kasa app and ensure that pairing mode is enabled only when adding a new, trusted device.",</w:t>
      </w:r>
    </w:p>
    <w:p>
      <w:r>
        <w:t>"How to manage access control settings for TP-Link devices?" : "Use the Access Control settings in the Kasa app to grant or revoke permissions for each device, limiting access to trusted users only.",</w:t>
      </w:r>
    </w:p>
    <w:p>
      <w:r>
        <w:t>"How to secure TP-Link devices in case of stolen mobile device?" : "Revoke access for the stolen device from the Connected Devices section in the Kasa app and change account passwords immediately.",</w:t>
      </w:r>
    </w:p>
    <w:p>
      <w:r>
        <w:t>"How to prevent unauthorized modifications to TP-Link schedules?" : "Set up strong passwords and enable two-factor authentication to restrict who can modify schedules for TP-Link devices.",</w:t>
      </w:r>
    </w:p>
    <w:p>
      <w:r>
        <w:t>"How to prevent data leaks from TP-Link devices?" : "Use WPA3 encryption on your Wi-Fi network, and disable unnecessary data sharing settings in the Kasa app to prevent data leaks.",</w:t>
      </w:r>
    </w:p>
    <w:p>
      <w:r>
        <w:t>"How to check which devices are linked to my TP-Link account?" : "Go to Connected Devices in the Kasa app to view and manage all devices linked to your account, ensuring only authorized devices have access.",</w:t>
      </w:r>
    </w:p>
    <w:p>
      <w:r>
        <w:t>"How to secure TP-Link devices when moving to a new location?" : "Reset each TP-Link device and set them up again using a new secure Wi-Fi network after relocating.",</w:t>
      </w:r>
    </w:p>
    <w:p>
      <w:r>
        <w:t>"How to protect TP-Link plugs from being accessed through a compromised router?" : "Regularly update your routers firmware and change the Wi-Fi password periodically to protect TP-Link plugs from being accessed through a compromised router.",</w:t>
      </w:r>
    </w:p>
    <w:p>
      <w:r>
        <w:t>"What to do if TP-Link Kasa Smart Plug does not power on?" : "Verify that the power outlet is working by plugging in another device. Check for any physical damage to the plug. If the outlet works fine and the plug still doesnt power on, consider replacing the plug as it may be defective.",</w:t>
      </w:r>
    </w:p>
    <w:p>
      <w:r>
        <w:t>"How to reset the TP-Link Kasa Smart Plug to factory settings?" : "Press and hold the power button on the smart plug for 10 seconds until the LED blinks rapidly. Once reset, open the Kasa app and follow the instructions to reconfigure the plug.",</w:t>
      </w:r>
    </w:p>
    <w:p>
      <w:r>
        <w:t>"How to fix TP-Link Kasa Smart Plug losing connection intermittently?" : "Ensure that the plug is within range of the Wi-Fi router and that the signal strength is strong. Avoid placing the plug near other electronic devices that may cause interference. Restart both the router and the smart plug. Update the Kasa app and firmware if available.",</w:t>
      </w:r>
    </w:p>
    <w:p>
      <w:r>
        <w:t>"What to do if TP-Link Kasa Smart Plug fails to respond after a power outage?" : "Unplug the smart plug and plug it back in. Restart your Wi-Fi router and ensure that the plug is powered on. Check the Kasa app to see if the plug needs to be reconnected.",</w:t>
      </w:r>
    </w:p>
    <w:p>
      <w:r>
        <w:t>"How to disable remote control for TP-Link Kasa Smart Plug?" : "Open the Kasa app, select the smart plug, and navigate to the device settings. Disable the Remote Control option to prevent access from outside your home network.",</w:t>
      </w:r>
    </w:p>
    <w:p>
      <w:r>
        <w:t>"How to enable local-only control for TP-Link Kasa Smart Plug?" : "Open the Kasa app, select the plug, and navigate to Device Settings. Disable Remote Control to ensure the plug can only be controlled while on the same local Wi-Fi network.",</w:t>
      </w:r>
    </w:p>
    <w:p>
      <w:r>
        <w:t>"How to fix Wemo Mini Smart Plug not responding to voice commands via Google Home?" : "Verify that the Wemo plug is connected and visible in the Google Home app. Restart both the Wemo plug and your Google Home device. Re-link your Wemo account in the Google Home app if the problem persists.",</w:t>
      </w:r>
    </w:p>
    <w:p>
      <w:r>
        <w:t>"How to fix Wemo Mini Smart Plug not showing in Alexa Routines?" : "Ensure the Wemo skill is enabled and linked in the Alexa app. Restart both the plug and your Alexa device. Update the Wemo app and check if the plug appears in the list of available devices for routines.",</w:t>
      </w:r>
    </w:p>
    <w:p>
      <w:r>
        <w:t>"How to fix Wemo Mini Smart Plug that is unresponsive after a power outage?" : "Unplug the Wemo Mini Smart Plug and plug it back in. Restart your Wi-Fi router. If the plug is still unresponsive, reset it and reconfigure it using the Wemo app.",</w:t>
      </w:r>
    </w:p>
    <w:p>
      <w:r>
        <w:t>"How to group multiple Wemo Mini Smart Plugs for simultaneous control?" : "Open the Wemo app, tap on Group, and select the plugs you want to include. Assign a group name to control all the selected plugs simultaneously.",</w:t>
      </w:r>
    </w:p>
    <w:p>
      <w:r>
        <w:t>"How to fix Wemo Mini Smart Plug not showing in the Home app on iOS?" : "Ensure the Wemo Mini Smart Plug is compatible with HomeKit and connected to the same network as your iOS device. Restart both the plug and your iOS device, and try adding it again in the Home app.",</w:t>
      </w:r>
    </w:p>
    <w:p>
      <w:r>
        <w:t>"How to fix Wemo Mini Smart Plug that is stuck on blinking orange?" : "A blinking orange light indicates setup mode. Reset the plug by holding the power button for 10 seconds, then set it up again using the Wemo app.",</w:t>
      </w:r>
    </w:p>
    <w:p>
      <w:r>
        <w:t>"How to fix Wemo Mini Smart Plug if Away Mode is not working?" : "Ensure that the time zone is correctly set in the Wemo app. Restart the plug, and delete and recreate the Away Mode rule if the issue persists.",</w:t>
      </w:r>
    </w:p>
    <w:p>
      <w:r>
        <w:t>"How to fix Wemo Mini Smart Plug if rules are not executing correctly?" : "Verify that the rules are set correctly in the Wemo app and that the time zone is accurate. Delete and recreate the rules, then restart the plug.",</w:t>
      </w:r>
    </w:p>
    <w:p>
      <w:r>
        <w:t>"How to fix Wemo Mini Smart Plug that wont work after firmware update?" : "Unplug the Wemo Mini Smart Plug for 30 seconds, plug it back in, and check if it reconnects. If not, reset the plug and reconfigure it using the Wemo app.",</w:t>
      </w:r>
    </w:p>
    <w:p>
      <w:r>
        <w:t>"What if Wemo Mini Smart Plug turns off shortly after being turned on?" : "This may be caused by an auto-off rule in the Wemo app. Check the app for any active auto-off settings and disable them if needed. Restart the plug to ensure stability.",</w:t>
      </w:r>
    </w:p>
    <w:p>
      <w:r>
        <w:t>"How to reset Amazon Smart Plug to factory settings?" : "Press and hold the button on the Amazon Smart Plug for 12 seconds until the LED blinks red. This will reset the plug to its factory settings.",</w:t>
      </w:r>
    </w:p>
    <w:p>
      <w:r>
        <w:t>"How to schedule Amazon Smart Plug to turn on/off automatically?" : "Open the Alexa app, select the smart plug, and navigate to the Routines section. Set the desired on/off times to automate the plugs operation.",</w:t>
      </w:r>
    </w:p>
    <w:p>
      <w:r>
        <w:t>"How to fix Amazon Smart Plug if its not turning on manually?" : "Ensure that the plug is securely connected to a working power outlet. If manual control still doesnt work, reset the plug by holding the button for 12 seconds.",</w:t>
      </w:r>
    </w:p>
    <w:p>
      <w:r>
        <w:t>"Why does Amazon Smart Plug have a delayed response to Alexa commands?" : "A delayed response may be caused by network latency or high network traffic. Ensure the Wi-Fi network is stable, and reduce the number of devices connected to improve performance.",</w:t>
      </w:r>
    </w:p>
    <w:p>
      <w:r>
        <w:t>"How to fix Amazon Smart Plug not appearing in Alexa routines?" : "Ensure the plug is properly set up in the Alexa app. Restart the plug, update the Alexa app, and try adding the plug to routines again.",</w:t>
      </w:r>
    </w:p>
    <w:p>
      <w:r>
        <w:t>"Why does Amazon Smart Plug lose connection during peak hours?" : "Network congestion during peak hours can cause connectivity issues. Reduce the number of connected devices or try moving the plug closer to the router to improve the Wi-Fi signal.",</w:t>
      </w:r>
    </w:p>
    <w:p>
      <w:r>
        <w:t>"How to fix Amazon Smart Plug that only works intermittently?" : "Ensure that the plug is within range of your Wi-Fi router and that there are no network interferences. Restart both the router and the plug to improve the connection.",</w:t>
      </w:r>
    </w:p>
    <w:p>
      <w:r>
        <w:t>"What if Amazon Smart Plug is blinking rapidly in white?" : "A rapidly blinking white LED indicates an error state. Unplug the plug for 30 seconds, plug it back in, and retry the setup. If the issue persists, reset the plug.",</w:t>
      </w:r>
    </w:p>
    <w:p>
      <w:r>
        <w:t>"Why does Amazon Smart Plug take a long time to respond to commands?" : "A delayed response may be caused by a weak Wi-Fi signal or network congestion. Ensure the plug is close to the router and that the network is not overloaded.",</w:t>
      </w:r>
    </w:p>
    <w:p>
      <w:r>
        <w:t>"Why does August Smart Lock keep disconnecting from Wi-Fi?" : "The lock may be out of range of the Wi-Fi bridge or router. Ensure it is within range and restart both the bridge and the router.",</w:t>
      </w:r>
    </w:p>
    <w:p>
      <w:r>
        <w:t>"How to use August Smart Lock with Apple HomeKit?" : "Open the August app and link the lock to HomeKit under Lock Settings. Follow the prompts to add the lock to the Apple Home app for control with Siri.",</w:t>
      </w:r>
    </w:p>
    <w:p>
      <w:r>
        <w:t>"Why does August Smart Lock show offline in the app?" : "The lock may be disconnected from the Wi-Fi network or have low batteries. Replace the batteries and restart the Wi-Fi bridge and router.",</w:t>
      </w:r>
    </w:p>
    <w:p>
      <w:r>
        <w:t>"What if August Smart Lock wont lock after door is closed?" : "Ensure the door is properly aligned and the lock is calibrated. Recalibrate the lock using the August app if it fails to lock after the door is closed.",</w:t>
      </w:r>
    </w:p>
    <w:p>
      <w:r>
        <w:t>"How to enable notifications for August Smart Lock?" : "Open the August app, select the lock, and go to Notification Settings. Enable notifications for activities like locking, unlocking, and guest access.",</w:t>
      </w:r>
    </w:p>
    <w:p>
      <w:r>
        <w:t>"How to remove a user from August Smart Lock access?" : "Open the August app, select the lock, and navigate to Guest Settings. Select the user you want to remove and revoke their access.",</w:t>
      </w:r>
    </w:p>
    <w:p>
      <w:r>
        <w:t>"Why does August Smart Lock take longer to respond to commands?" : "A delayed response may be caused by weak Wi-Fi or Bluetooth signals. Ensure the lock is within range of the Wi-Fi bridge and your phone, and reduce any potential interference.",</w:t>
      </w:r>
    </w:p>
    <w:p>
      <w:r>
        <w:t>"What if August Smart Lock doesnt lock when using HomeKit automation?" : "Ensure that the HomeKit automation is correctly configured and that the lock is connected to the same Wi-Fi network as your HomeKit hub. Restart the lock and the hub if needed.",</w:t>
      </w:r>
    </w:p>
    <w:p>
      <w:r>
        <w:t>"How to reset Yale Assure Lock to factory settings?" : "Remove the battery cover and batteries. Press and hold the reset button while reinserting the batteries. Continue holding until you hear the lock beep, indicating it has been reset.",</w:t>
      </w:r>
    </w:p>
    <w:p>
      <w:r>
        <w:t>"How to fix Yale Assure Lock that wont unlock remotely?" : "Ensure that the lock is connected to Wi-Fi via the Yale Connect bridge or a compatible smart hub. Restart the router, bridge, and the lock if remote unlocking is not working.",</w:t>
      </w:r>
    </w:p>
    <w:p>
      <w:r>
        <w:t>"Why does Yale Assure Lock drain batteries quickly?" : "Frequent use, poor Wi-Fi signal, or using non-alkaline batteries can cause rapid battery drain. Use high-quality alkaline batteries and reduce the locks interaction with the app if possible.",</w:t>
      </w:r>
    </w:p>
    <w:p>
      <w:r>
        <w:t>"How to connect Yale Assure Lock to a new Wi-Fi network?" : "Open the Yale app, go to Lock Settings, and select Connect to Wi-Fi. Follow the prompts to connect the lock to the new network.",</w:t>
      </w:r>
    </w:p>
    <w:p>
      <w:r>
        <w:t>"How to enable auto-unlock for Yale Assure Lock?" : "Open the Yale app, go to Lock Settings, and enable the Auto-Unlock feature. Ensure location services are enabled on your phone for this feature to work.",</w:t>
      </w:r>
    </w:p>
    <w:p>
      <w:r>
        <w:t>"How to fix Yale Assure Lock if the LED indicator doesnt light up?" : "Replace the batteries to ensure the lock is powered. If the LED still doesnt light up, reset the lock by removing the batteries for 10 seconds.",</w:t>
      </w:r>
    </w:p>
    <w:p>
      <w:r>
        <w:t>"How to fix Schlage Sense that wont connect to Bluetooth?" : "Ensure that Bluetooth is enabled on your phone and that you are within range. Restart both your phone and the lock, and retry the connection using the Schlage app.",</w:t>
      </w:r>
    </w:p>
    <w:p>
      <w:r>
        <w:t>"What if Schlage Sense is not responding to app commands?" : "Ensure the lock has sufficient battery power. Restart the app and the lock. If the problem persists, try removing and re-adding the lock in the Schlage app.",</w:t>
      </w:r>
    </w:p>
    <w:p>
      <w:r>
        <w:t>"Why is Schlage Sense blinking red?" : "A blinking red LED indicates low battery. Replace the batteries with four new AA batteries and test the lock again.",</w:t>
      </w:r>
    </w:p>
    <w:p>
      <w:r>
        <w:t>"How to fix Schlage Sense that wont unlock remotely?" : "Ensure that the lock is connected to Wi-Fi via the Schlage Sense Wi-Fi Adapter or a compatible smart hub. Restart the router, bridge, and the lock if remote unlocking is not working.",</w:t>
      </w:r>
    </w:p>
    <w:p>
      <w:r>
        <w:t>"What if Schlage Sense disconnects frequently from the Wi-Fi bridge?" : "Ensure that the Wi-Fi bridge is close enough to the lock and the Wi-Fi router. Restart both the bridge and the router to improve connectivity.",</w:t>
      </w:r>
    </w:p>
    <w:p>
      <w:r>
        <w:t>"What if Schlage Sense wont lock after door is closed?" : "Ensure the door is properly aligned and the lock is installed correctly. Recalibrate the lock using the Schlage app if it fails to lock after the door is closed.",</w:t>
      </w:r>
    </w:p>
    <w:p>
      <w:r>
        <w:t>"How to fix Schlage Sense if it wont connect to the Wi-Fi bridge?" : "Ensure the Wi-Fi bridge is within range of the lock. Restart both the lock and the bridge, and reattempt the connection using the Schlage app.",</w:t>
      </w:r>
    </w:p>
    <w:p>
      <w:r>
        <w:t>"Why does Schlage Sense not follow the set schedule?" : "Ensure that the lock is connected to Wi-Fi and that the schedule is correctly set in the Schlage app. Delete and recreate the schedule if needed.",</w:t>
      </w:r>
    </w:p>
    <w:p>
      <w:r>
        <w:t>"What if Schlage Sense doesnt lock when using HomeKit automation?" : "Ensure that the HomeKit automation is correctly configured and that the lock is connected to the same Wi-Fi network as your HomeKit hub. Restart the lock and the hub if needed.",</w:t>
      </w:r>
    </w:p>
    <w:p>
      <w:r>
        <w:t>"How to fix Arlo Pro camera that wont sync with the base station?" : "Ensure the base station is powered on and connected to the router. Press the sync button on the base station, then press the sync button on the camera. Ensure both devices are within range during the sync process.",</w:t>
      </w:r>
    </w:p>
    <w:p>
      <w:r>
        <w:t>"How to fix Arlo Pro camera that wont charge?" : "Ensure that you are using the original charging cable and adapter. Inspect the charging port for debris and clean it if necessary. Try charging the battery in a different outlet.",</w:t>
      </w:r>
    </w:p>
    <w:p>
      <w:r>
        <w:t>"Why does Arlo Pro take longer to respond to commands?" : "A delayed response may be caused by weak Wi-Fi signals or network congestion. Ensure the camera is within range of the router and reduce any potential interference.",</w:t>
      </w:r>
    </w:p>
    <w:p>
      <w:r>
        <w:t>"What if Arlo Pro doesnt record video when motion is detected?" : "Ensure that the camera is set to Armed mode in the Arlo app and that recording is enabled for motion detection. Restart the camera and the base station if the issue persists.",</w:t>
      </w:r>
    </w:p>
    <w:p>
      <w:r>
        <w:t>"How to fix Nest Cam that wont connect to Wi-Fi?" : "Ensure the camera is within range of your Wi-Fi router and that the Wi-Fi network is 2.4GHz or 5GHz. Restart the camera and the router, and try reconnecting using the Nest app.",</w:t>
      </w:r>
    </w:p>
    <w:p>
      <w:r>
        <w:t>"Why does Nest Cam have delayed notifications?" : "Delayed notifications may be due to network latency or high activity on the Wi-Fi network. Ensure that your internet connection is stable and reduce network congestion.",</w:t>
      </w:r>
    </w:p>
    <w:p>
      <w:r>
        <w:t>"How to fix Nest Cam that stops recording clips?" : "Ensure the camera is set to Armed mode in the Nest app. Check the storage settings and subscription plan to ensure there is enough space for new recordings.",</w:t>
      </w:r>
    </w:p>
    <w:p>
      <w:r>
        <w:t>"What if Nest Cam keeps disconnecting from Wi-Fi?" : "The camera may be out of range or experiencing interference. Move the camera closer to the router and ensure that there are no obstacles blocking the signal.",</w:t>
      </w:r>
    </w:p>
    <w:p>
      <w:r>
        <w:t>"Why does Nest Cam have poor video quality?" : "Poor video quality may be due to weak Wi-Fi signal or high network congestion. Move the camera closer to the router and reduce the number of devices on the network.",</w:t>
      </w:r>
    </w:p>
    <w:p>
      <w:r>
        <w:t>"How to fix Ring Stick Up Cam that stops recording events?" : "Ensure the camera is set to Armed mode in the Ring app. Check your Ring Protect Plan and make sure it is active to store event recordings.",</w:t>
      </w:r>
    </w:p>
    <w:p>
      <w:r>
        <w:t>"How to fix Ring Stick Up Cam if night vision is not working?" : "Ensure night vision is enabled in the Ring app. Clean the camera lens, ensure there is no obstruction, and restart the camera if the issue persists.",</w:t>
      </w:r>
    </w:p>
    <w:p>
      <w:r>
        <w:t>"How to fix Ring Stick Up Cam that wont charge?" : "Ensure the charging cable and adapter are working properly. Clean the charging contacts on the camera and try using a different power source if the camera still wont charge.",</w:t>
      </w:r>
    </w:p>
    <w:p>
      <w:r>
        <w:t>"What if Ring Stick Up Cam fails to detect people or animals?" : "Adjust the positioning of the camera to cover the desired area and increase the motion sensitivity in the Ring app. Ensure the Person Detection feature is enabled if available.",</w:t>
      </w:r>
    </w:p>
    <w:p>
      <w:r>
        <w:t>"How to integrate Ring Stick Up Cam with Google Home?" : "Open the Google Home app, go to Add Device, and select Works with Google. Search for Ring and link your Ring account to integrate the camera with Google Home.",</w:t>
      </w:r>
    </w:p>
    <w:p>
      <w:r>
        <w:t>"How to remove a user from Ring Stick Up Cam access?" : "Open the Ring app, select the camera, and navigate to Shared Users. Select the user you want to remove and revoke their access.",</w:t>
      </w:r>
    </w:p>
    <w:p>
      <w:r>
        <w:t>"How to fix Ring Video Doorbell that wont charge?" : "Ensure the charging cable and adapter are working properly. Clean the charging contacts on the doorbell and try using a different power source if the doorbell still wont charge.",</w:t>
      </w:r>
    </w:p>
    <w:p>
      <w:r>
        <w:t>"What if Ring Video Doorbell fails to detect people or animals?" : "Adjust the positioning of the doorbell to cover the desired area and increase the motion sensitivity in the Ring app. Ensure the Person Detection feature is enabled if available.",</w:t>
      </w:r>
    </w:p>
    <w:p>
      <w:r>
        <w:t>"Why does Ring Video Doorbell take longer to respond to commands?" : "A delayed response may be caused by weak Wi-Fi signals or network congestion. Ensure the doorbell is within range of the router and reduce any potential interference.",</w:t>
      </w:r>
    </w:p>
    <w:p>
      <w:r>
        <w:t>"How to change Wi-Fi network for Nest Hello?" : "Open the Nest app, select the doorbell, and navigate to Device Settings. Follow the prompts to change the Wi-Fi network.",</w:t>
      </w:r>
    </w:p>
    <w:p>
      <w:r>
        <w:t>"Why does Nest Hello have delayed notifications?" : "Delayed notifications may be due to network latency or high activity on the Wi-Fi network. Ensure that your internet connection is stable and reduce network congestion.",</w:t>
      </w:r>
    </w:p>
    <w:p>
      <w:r>
        <w:t>"How to add Nest Hello to Google Home?" : "Open the Google Home app, go to Add Device, and select Works with Google. Search for Nest and link your Nest account to add the doorbell to Google Home.",</w:t>
      </w:r>
    </w:p>
    <w:p>
      <w:r>
        <w:t>"How to enable motion detection notifications for Nest Hello?" : "Open the Nest app, select the doorbell, and navigate to Device Settings. Enable notifications for motion events to receive alerts when motion is detected.",</w:t>
      </w:r>
    </w:p>
    <w:p>
      <w:r>
        <w:t>"How to fix Nest Hello that wont sync with the app?" : "Ensure Bluetooth is enabled on your phone and that the doorbell is in pairing mode. Restart both the doorbell and the app, then try syncing again.",</w:t>
      </w:r>
    </w:p>
    <w:p>
      <w:r>
        <w:t>"How to fix Nest Hello if the motion sensor is not working?" : "Check the motion sensitivity settings in the Nest app and increase the level if needed. Ensure there are no obstructions blocking the doorbells view.",</w:t>
      </w:r>
    </w:p>
    <w:p>
      <w:r>
        <w:t>"Why does Nest Hello take longer to respond to commands?" : "A delayed response may be caused by weak Wi-Fi signals or network congestion. Ensure the doorbell is within range of the router and reduce any potential interference.",</w:t>
      </w:r>
    </w:p>
    <w:p>
      <w:r>
        <w:t>"How to fix Nest Hello if it fails to send motion alerts?" : "Ensure motion alerts are enabled in the Nest app and that the doorbell is connected to a stable Wi-Fi network. Restart both the doorbell and the app if needed.",</w:t>
      </w:r>
    </w:p>
    <w:p>
      <w:r>
        <w:t>"How to disable specific motion zones for Nest Hello?" : "Open the Nest app, select the doorbell, and navigate to Activity Zones. Select the zone you want to disable, and save the changes to reduce alerts from that area.",</w:t>
      </w:r>
    </w:p>
    <w:p>
      <w:r>
        <w:t>"Why is Eufy Video Doorbell battery draining quickly?" : "High activity zones, poor Wi-Fi signal, or extreme temperatures can drain the battery quickly. Adjust motion settings, ensure a strong Wi-Fi signal, and use battery-saving modes to extend battery life.",</w:t>
      </w:r>
    </w:p>
    <w:p>
      <w:r>
        <w:t>"How to change Wi-Fi network for Eufy Video Doorbell?" : "Open the Eufy Security app, select the doorbell, and navigate to Device Settings. Follow the prompts to change the Wi-Fi network.",</w:t>
      </w:r>
    </w:p>
    <w:p>
      <w:r>
        <w:t>"Why does Eufy Video Doorbell have delayed notifications?" : "Delayed notifications may be due to network latency or congestion. Ensure your internet connection is stable and reduce Wi-Fi network congestion if possible.",</w:t>
      </w:r>
    </w:p>
    <w:p>
      <w:r>
        <w:t>"How to fix Eufy Video Doorbell that wont sync with the app?" : "Ensure Bluetooth is enabled on your phone and that the doorbell is in setup mode. Restart both the doorbell and the Eufy Security app, then try syncing again.",</w:t>
      </w:r>
    </w:p>
    <w:p>
      <w:r>
        <w:t>"How to fix Eufy Video Doorbell if the motion sensor is not working?" : "Check the motion sensitivity settings in the Eufy Security app and increase the level if needed. Ensure there are no obstructions blocking the doorbells view.",</w:t>
      </w:r>
    </w:p>
    <w:p>
      <w:r>
        <w:t>"How to fix Eufy Video Doorbell that has audio delay issues?" : "Audio delay may be caused by weak Wi-Fi or network congestion. Ensure the doorbell has a strong Wi-Fi connection, and restart the router to improve performance.",</w:t>
      </w:r>
    </w:p>
    <w:p>
      <w:r>
        <w:t>"How to add family profiles to Samsung Family Hub Refrigerator?" : "Open the Settings app on the Family Hub screen, go to Profiles, and select Add Family Member. Follow the prompts to set up individual profiles for each family member.",</w:t>
      </w:r>
    </w:p>
    <w:p>
      <w:r>
        <w:t>"Why is Samsung Family Hub Refrigerators water dispenser leaking?" : "A leaking water dispenser may indicate an issue with the water line or filter. Ensure the filter is properly installed and that there are no kinks in the water line.",</w:t>
      </w:r>
    </w:p>
    <w:p>
      <w:r>
        <w:t>"How to reset LG ThinQ Washer/Dryer to factory settings?" : "Press and hold the Power and Start buttons simultaneously for about 5-10 seconds until the display shows a reset confirmation.",</w:t>
      </w:r>
    </w:p>
    <w:p>
      <w:r>
        <w:t>"How to update firmware on LG ThinQ Washer/Dryer?" : "Open the LG ThinQ app, navigate to your device, and check for available firmware updates. Follow the on-screen instructions to update the firmware.",</w:t>
      </w:r>
    </w:p>
    <w:p>
      <w:r>
        <w:t>"How to connect LG ThinQ Washer/Dryer to Google Assistant?" : "Open the Google Home app, select Add Device, and search for LG ThinQ. Link your LG account to Google Assistant to control the washer/dryer with voice commands.",</w:t>
      </w:r>
    </w:p>
    <w:p>
      <w:r>
        <w:t>"How to add family members to control LG ThinQ Washer/Dryer?" : "Open the LG ThinQ app, go to Settings, and select Shared Devices. Add family members by entering their email addresses, allowing them to control the washer/dryer.",</w:t>
      </w:r>
    </w:p>
    <w:p>
      <w:r>
        <w:t>"How to reset Apple Watch to factory settings?" : "Press and hold the Side button and Digital Crown simultaneously until the Apple logo appears. Release the buttons to start the reset process.",</w:t>
      </w:r>
    </w:p>
    <w:p>
      <w:r>
        <w:t>"How to update the Apple Watch firmware?" : "Open the Watch app on your iPhone, go to General, and select Software Update. If an update is available, follow the on-screen instructions to install it.",</w:t>
      </w:r>
    </w:p>
    <w:p>
      <w:r>
        <w:t>"What if the Apple Watch screen is unresponsive?" : "Force restart the Apple Watch by pressing and holding both the Side button and Digital Crown for at least 10 seconds until the Apple logo appears.",</w:t>
      </w:r>
    </w:p>
    <w:p>
      <w:r>
        <w:t>"How to enable Fall Detection on Apple Watch?" : "Open the Watch app on your iPhone, go to Emergency SOS, and toggle on Fall Detection. This feature will alert emergency services if a hard fall is detected.",</w:t>
      </w:r>
    </w:p>
    <w:p>
      <w:r>
        <w:t>"How to fix Apple Watch that wont turn on?" : "Ensure the Apple Watch is charged. If it still wont turn on, force restart it by pressing and holding both the Side button and Digital Crown for at least 10 seconds until the Apple logo appears.",</w:t>
      </w:r>
    </w:p>
    <w:p>
      <w:r>
        <w:t>"How to enable always-on display on Apple Watch?" : "Open Settings on the Apple Watch, go to Display &amp; Brightness, and toggle on Always On. This feature keeps the watch face visible at all times.",</w:t>
      </w:r>
    </w:p>
    <w:p>
      <w:r>
        <w:t>"How to use Siri on Apple Watch?" : "Raise your wrist and say Hey Siri, or press and hold the Digital Crown to activate Siri. You can ask Siri to send messages, set reminders, or answer questions.",</w:t>
      </w:r>
    </w:p>
    <w:p>
      <w:r>
        <w:t>"How to enable sleep tracking on Apple Watch?" : "Open the Sleep app on your Apple Watch, set your sleep goals, and schedule your bedtime. The watch will track your sleep duration and quality.",</w:t>
      </w:r>
    </w:p>
    <w:p>
      <w:r>
        <w:t>"How to fix Samsung Galaxy Watch that wont connect to a phone?" : "Ensure Bluetooth is enabled on both the watch and phone, and that they are within range. Restart both devices and try reconnecting using the Galaxy Wearable app.",</w:t>
      </w:r>
    </w:p>
    <w:p>
      <w:r>
        <w:t>"What if the Samsung Galaxy Watch screen is unresponsive?" : "Force restart the Galaxy Watch by pressing and holding both the Home and Back buttons for at least 10 seconds until the watch restarts.",</w:t>
      </w:r>
    </w:p>
    <w:p>
      <w:r>
        <w:t>"How to fix Samsung Galaxy Watch that wont charge?" : "Ensure the charging dock is properly connected to power and that the watch is positioned correctly. Clean the charging contacts and try using a different power source if needed.",</w:t>
      </w:r>
    </w:p>
    <w:p>
      <w:r>
        <w:t>"How to share activity data with friends on Samsung Galaxy Watch?" : "Open the Samsung Health app, go to Together, and invite friends to share activity progress and compete in challenges.",</w:t>
      </w:r>
    </w:p>
    <w:p>
      <w:r>
        <w:t>"How to reset Fitbit Versa to factory settings?" : "On your Fitbit Versa, swipe left on the screen until you find Settings. Tap on Settings, then select About &gt; Factory Reset. Confirm to reset the watch to factory settings.",</w:t>
      </w:r>
    </w:p>
    <w:p>
      <w:r>
        <w:t>"How to share activity data with friends on Fitbit Versa?" : "Open the Fitbit app, tap the Community tab, and select Friends. You can add friends and share activity progress to compete in challenges.",</w:t>
      </w:r>
    </w:p>
    <w:p>
      <w:r>
        <w:t>"How to manage notifications on Fitbit Versa?" : "Open the Fitbit app on your phone, tap your profile picture, then select your Fitbit Versa. Tap Notifications and customize which apps can send notifications to your Fitbit Versa.",</w:t>
      </w:r>
    </w:p>
    <w:p>
      <w:r>
        <w:t>"How to enable swim tracking on Fitbit Versa?" : "Open the Exercise app on your Fitbit Versa, select Swim, and tap Start to begin tracking. Fitbit Versa is water-resistant and can track swim duration, laps, and calories burned.",</w:t>
      </w:r>
    </w:p>
    <w:p>
      <w:r>
        <w:t>"What if the Fitbit Charge screen is unresponsive?" : "Press and hold the button on the side of the Fitbit Charge for about 10 seconds until you see the Fitbit logo, indicating that the tracker is restarting.",</w:t>
      </w:r>
    </w:p>
    <w:p>
      <w:r>
        <w:t>"How to use Fitbit Charge to find your phone?" : "Open the Find Phone app on your Fitbit Charge, and tap Find Phone. Your phone will emit a sound to help you locate it. Ensure Bluetooth is enabled and that both devices are within range.",</w:t>
      </w:r>
    </w:p>
    <w:p>
      <w:r>
        <w:t>"How to set reminders to move on Fitbit Charge?" : "Open the Fitbit app on your phone, tap your profile picture, then select your Fitbit Charge. Tap Reminders to Move and customize the frequency and duration of reminders.",</w:t>
      </w:r>
    </w:p>
    <w:p>
      <w:r>
        <w:t>"How to track workouts using Xiaomi Mi Band?" : "Open the Mi Fit app, tap on Workout, and select the type of exercise. You can also use the Mi Band to start a workout by swiping to the Exercise option and selecting the type of workout.",</w:t>
      </w:r>
    </w:p>
    <w:p>
      <w:r>
        <w:t>"How to fix Xiaomi Mi Band that wont turn on?" : "Ensure the band is charged. If it still wont turn on, try restarting it by pressing the touch button while connected to the charger.",</w:t>
      </w:r>
    </w:p>
    <w:p>
      <w:r>
        <w:t>"How to enable GPS tracking on Xiaomi Mi Band?" : "Xiaomi Mi Band itself does not have built-in GPS. However, it can use your phones GPS. Open the Mi Fit app, start an outdoor activity, and keep your phone with you to track the route.",</w:t>
      </w:r>
    </w:p>
    <w:p>
      <w:r>
        <w:t>"How to update firmware on Withings Body+ Smart Scale?" : "Open the Withings Health Mate app on your phone, go to Devices, select your scale, and check if a firmware update is available. Follow the prompts to complete the update.",</w:t>
      </w:r>
    </w:p>
    <w:p>
      <w:r>
        <w:t>"How to replace batteries on Withings Body+ Smart Scale?" : "Turn the scale over, open the battery compartment, and replace all four AAA batteries. Ensure they are inserted correctly, then close the compartment.",</w:t>
      </w:r>
    </w:p>
    <w:p>
      <w:r>
        <w:t>"How to troubleshoot Withings Body+ Smart Scale showing inconsistent measurements?" : "Ensure the scale is on a flat, hard surface, and weigh yourself at the same time each day. Recalibrate the scale if measurements are inconsistent.",</w:t>
      </w:r>
    </w:p>
    <w:p>
      <w:r>
        <w:t>"How to update personal information on Withings Body+ Smart Scale?" : "Open the Withings Health Mate app, go to Profile, and update your personal information such as height, age, and gender to ensure accurate measurements.",</w:t>
      </w:r>
    </w:p>
    <w:p>
      <w:r>
        <w:t>"How to reset Kinsa Smart Thermometer to factory settings?" : "Kinsa Smart Thermometer does not have a factory reset option. You can unpair it from your phone and set it up again using the Kinsa app.",</w:t>
      </w:r>
    </w:p>
    <w:p>
      <w:r>
        <w:t>"How to fix Oura Ring showing incorrect readings?" : "Ensure the ring is worn correctly on your finger, and that it fits snugly without being too tight. Make sure the sensors are clean and in contact with your skin.",</w:t>
      </w:r>
    </w:p>
    <w:p>
      <w:r>
        <w:t>"How to change temperature units on Oura Ring?" : "Open the Oura app, go to Settings, and select Temperature Units. Choose between Celsius and Fahrenheit as your preferred unit.",</w:t>
      </w:r>
    </w:p>
    <w:p>
      <w:r>
        <w:t>"How to view historical health data on Oura Ring?" : "Open the Oura app, go to Timeline, and select the desired metric (e.g., Sleep, Activity, Temperature) to view your historical health data and trends over time.",</w:t>
      </w:r>
    </w:p>
    <w:p>
      <w:r>
        <w:t>"How to delete data from Oura Ring?" : "Open the Oura app, go to Settings, select Account, and choose Delete Data to remove your personal data from the app and ring.",</w:t>
      </w:r>
    </w:p>
    <w:p>
      <w:r>
        <w:t>"How to enable bedtime reminders on Oura Ring?" : "Open the Oura app, go to Settings, and enable Bedtime Reminders. Set your preferred bedtime, and the app will notify you accordingly.",</w:t>
      </w:r>
    </w:p>
    <w:p>
      <w:r>
        <w:t>"How to enable readiness notifications on Oura Ring?" : "Open the Oura app, go to Settings, and enable Readiness Notifications to receive daily insights about your readiness score.",</w:t>
      </w:r>
    </w:p>
    <w:p>
      <w:r>
        <w:t>"How to reset Arlo Ultra to factory settings?" : "Press and hold the sync button on the Arlo Ultra camera for about 10 seconds until the LED blinks amber. This will reset the camera to factory settings.",</w:t>
      </w:r>
    </w:p>
    <w:p>
      <w:r>
        <w:t>"How to change video resolution on Arlo Ultra?" : "Open the Arlo app, go to Settings, select your Arlo Ultra camera, and tap Video Settings. Choose the desired video resolution (e.g., 4K, 1080p).",</w:t>
      </w:r>
    </w:p>
    <w:p>
      <w:r>
        <w:t>"How to add a new user to Arlo Ultra?" : "Open the Arlo app, go to Settings, select Grant Access, and enter the email address of the new user. They will receive an invitation to access the camera.",</w:t>
      </w:r>
    </w:p>
    <w:p>
      <w:r>
        <w:t>"How to view recorded footage on Arlo Ultra?" : "Open the Arlo app, go to Library, and select the desired date to view recorded footage. You can filter recordings by type (e.g., motion, audio).",</w:t>
      </w:r>
    </w:p>
    <w:p>
      <w:r>
        <w:t>"How to delete recordings from Arlo Ultra?" : "Open the Arlo app, go to Library, select the recordings you want to delete, and tap the trash icon to remove them.",</w:t>
      </w:r>
    </w:p>
    <w:p>
      <w:r>
        <w:t>"How to use Arlo Ultra in low power mode?" : "Open the Arlo app, go to Settings, select your camera, and enable Power Management to reduce power consumption and extend battery life.",</w:t>
      </w:r>
    </w:p>
    <w:p>
      <w:r>
        <w:t>"How to share Arlo Ultra footage with the police?" : "Open the Arlo app, go to Library, select the desired footage, and tap Share. You can send the footage via email or save it for later use.",</w:t>
      </w:r>
    </w:p>
    <w:p>
      <w:r>
        <w:t>"What if Blink Outdoor camera is not recording at night?" : "Ensure night vision is enabled in the Blink app. Check for obstructions that might block the infrared LEDs, and verify that the cameras positioning allows it to properly capture activity at night.",</w:t>
      </w:r>
    </w:p>
    <w:p>
      <w:r>
        <w:t>"How to set activity zones on Blink Outdoor?" : "Open the Blink app, go to Settings, select your camera, and tap Activity Zones. Draw the zones where you want the camera to detect motion.",</w:t>
      </w:r>
    </w:p>
    <w:p>
      <w:r>
        <w:t>"In case of frequent false alerts, how to adjust Blink Outdoor settings?" : "Open the Blink app, go to Settings, select your camera, and reduce the Motion Sensitivity. You can also adjust activity zones to focus on relevant areas and avoid false alerts.",</w:t>
      </w:r>
    </w:p>
    <w:p>
      <w:r>
        <w:t>"How to update firmware on Logitech Circle?" : "Open the Logitech Circle app, go to Settings, select your camera, and check for available firmware updates. Follow the prompts to update the firmware.",</w:t>
      </w:r>
    </w:p>
    <w:p>
      <w:r>
        <w:t>"Why does Logitech Circle keep disconnecting from Wi-Fi?" : "Ensure the camera is within range of your Wi-Fi router and that there is minimal interference from other devices. Restart the router and the camera, and try reconnecting. Consider moving the router closer to the camera for a better signal.",</w:t>
      </w:r>
    </w:p>
    <w:p>
      <w:r>
        <w:t>"How to enable 2-way audio on Logitech Circle?" : "Open the Logitech Circle app, go to the live view of your camera, and tap the microphone icon to start a 2-way audio conversation.",</w:t>
      </w:r>
    </w:p>
    <w:p>
      <w:r>
        <w:t>"What if Logitech Circle is recording too frequently?" : "If the camera is recording too frequently, it may be due to high motion sensitivity or frequent activity in the area. Lower the motion sensitivity in the Logitech Circle app or adjust activity zones to limit recordings to essential areas.",</w:t>
      </w:r>
    </w:p>
    <w:p>
      <w:r>
        <w:t>"How to activate privacy mode on Logitech Circle?" : "Open the Logitech Circle app, go to Settings, select your camera, and enable Privacy Mode to temporarily disable video and audio recording.",</w:t>
      </w:r>
    </w:p>
    <w:p>
      <w:r>
        <w:t>"How to fix Logitech Circle if the LED indicator is solid red?" : "A solid red LED indicates a connection issue. Restart the camera, check the Wi-Fi network, and ensure that the Wi-Fi credentials are correct in the Logitech Circle app.",</w:t>
      </w:r>
    </w:p>
    <w:p>
      <w:r>
        <w:t>"How to recalibrate motion detection on SimpliSafe camera?" : "Open the SimpliSafe app, go to Settings, select your camera, and adjust the Motion Sensitivity slider until the desired level of detection is achieved.",</w:t>
      </w:r>
    </w:p>
    <w:p>
      <w:r>
        <w:t>"How to connect SimpliSafe to Amazon Alexa?" : "Open the Alexa app, go to Skills &amp; Games, search for SimpliSafe, and enable the skill. Link your SimpliSafe account to control the system with voice commands.",</w:t>
      </w:r>
    </w:p>
    <w:p>
      <w:r>
        <w:t>"How to fix SimpliSafe showing poor night vision?" : "Ensure there are no obstructions near the infrared LEDs and that the camera is positioned correctly. Adjust the night vision settings in the SimpliSafe app if needed. Make sure the camera is in an area with minimal ambient light to improve infrared visibility.",</w:t>
      </w:r>
    </w:p>
    <w:p>
      <w:r>
        <w:t>"How to update firmware on Ring Alarm Security Kit?" : "Firmware updates are automatic for Ring Alarm devices. Ensure your system is connected to the internet to receive the latest updates.",</w:t>
      </w:r>
    </w:p>
    <w:p>
      <w:r>
        <w:t>"How to fix Ring Alarm showing poor night vision on cameras?" : "Ensure there are no obstructions near the cameras infrared LEDs and that the camera is positioned correctly. Adjust the night vision settings in the Ring app if needed.",</w:t>
      </w:r>
    </w:p>
    <w:p>
      <w:r>
        <w:t>"How to extend battery life of Ring Alarm sensors?" : "Reduce the sensitivity settings, limit unnecessary alerts, and replace batteries with high-quality ones to extend the battery life of Ring Alarm sensors.",</w:t>
      </w:r>
    </w:p>
    <w:p>
      <w:r>
        <w:t>"How to delete ADT Smart Home event history?" : "Open the ADT Control app, go to History, select the events you want to delete, and tap the trash icon to remove them from the history.",</w:t>
      </w:r>
    </w:p>
    <w:p>
      <w:r>
        <w:t>"What if the ADT Control app is crashing frequently?" : "Ensure the app is updated to the latest version. Clear the app cache or reinstall the ADT Control app to resolve any software issues causing it to crash.",</w:t>
      </w:r>
    </w:p>
    <w:p>
      <w:r>
        <w:t>"Why is ADT Smart Home camera not recording audio?" : "Ensure that audio recording is enabled in the ADT Control app settings. Also, verify that the camera is placed within a suitable range to capture sound effectively.",</w:t>
      </w:r>
    </w:p>
    <w:p>
      <w:r>
        <w:t>"How to silence an alarm on Nest Protect?" : "If there is no actual emergency, you can silence the alarm by pressing the Nest button on the device or using the Google Home app. Ensure the cause of the alert has been identified before silencing.",</w:t>
      </w:r>
    </w:p>
    <w:p>
      <w:r>
        <w:t>"How to replace Nest Protect if its faulty?" : "Contact Nest Support to determine if the device is covered under warranty. If approved, follow their instructions for replacement, including shipping and installation of a new device.",</w:t>
      </w:r>
    </w:p>
    <w:p>
      <w:r>
        <w:t>"How to check the manufacturing date of Nest Protect?" : "The manufacturing date can be found on the back of the Nest Protect device. It is recommended to replace the device every 10 years from this date.",</w:t>
      </w:r>
    </w:p>
    <w:p>
      <w:r>
        <w:t>"How to silence Nest Protect during cooking?" : "If a false alarm occurs while cooking, press the Nest button or use the Google Home app to silence the alarm. Consider relocating the device if cooking smoke frequently triggers alarms.",</w:t>
      </w:r>
    </w:p>
    <w:p>
      <w:r>
        <w:t>"How to replace batteries in First Alert Onelink?" : "Slide open the battery compartment, remove the old batteries, and replace them with new AA batteries. Ensure they are inserted correctly before closing the compartment.",</w:t>
      </w:r>
    </w:p>
    <w:p>
      <w:r>
        <w:t>"How to silence an alarm on First Alert Onelink?" : "If there is no actual emergency, you can silence the alarm by pressing the test button on the device or using the Onelink app. Ensure the cause of the alert has been identified before silencing.",</w:t>
      </w:r>
    </w:p>
    <w:p>
      <w:r>
        <w:t>"How to change Wi-Fi network on First Alert Onelink?" : "Open the Onelink app, select your First Alert Onelink, and go to Settings. Follow the prompts to update the Wi-Fi network settings.",</w:t>
      </w:r>
    </w:p>
    <w:p>
      <w:r>
        <w:t>"How to enable Nightly Promise on First Alert Onelink?" : "Open the Onelink app, select your First Alert Onelink, and enable Nightly Promise under Settings. This feature ensures your device is working properly by showing a green glow at night.",</w:t>
      </w:r>
    </w:p>
    <w:p>
      <w:r>
        <w:t>"How to fix First Alert Onelink if it wont turn on?" : "For battery models, replace the batteries with new ones. For wired models, check the power connection. If the issue persists, contact First Alert Support for further assistance.",</w:t>
      </w:r>
    </w:p>
    <w:p>
      <w:r>
        <w:t>"How to troubleshoot First Alert Onelink if the alarm is too quiet?" : "Ensure the volume settings are not reduced in the Onelink app. If the alarm volume is still low, it may be due to a hardware issue—contact First Alert Support for further help.",</w:t>
      </w:r>
    </w:p>
    <w:p>
      <w:r>
        <w:t>"How to silence an alarm on Kidde Smart Smoke Alarm?" : "If there is no actual emergency, you can silence the alarm by pressing the test button on the device or using the Kidde app. Ensure the cause of the alert has been identified before silencing.",</w:t>
      </w:r>
    </w:p>
    <w:p>
      <w:r>
        <w:t>"How to check sensor status on Kidde Smart Smoke Alarm?" : "Open the Kidde app, select your Kidde Smart Smoke Alarm, and go to Device Settings. You can view the status of the smoke and CO sensors as well as battery levels.",</w:t>
      </w:r>
    </w:p>
    <w:p>
      <w:r>
        <w:t>"How to enable Nightly Promise on Kidde Smart Smoke Alarm?" : "Open the Kidde app, select your Kidde Smart Smoke Alarm, and enable Nightly Promise under Settings. This feature ensures your device is working properly by showing a green glow at night.",</w:t>
      </w:r>
    </w:p>
    <w:p>
      <w:r>
        <w:t>"How to update firmware on Samsung SmartThings Hub?" : "Firmware updates for the SmartThings Hub are automatic. Ensure the hub is connected to the internet to receive the latest updates.",</w:t>
      </w:r>
    </w:p>
    <w:p>
      <w:r>
        <w:t>"What if Samsung SmartThings Hub is not responsive?" : "Unplug the hub from power, wait for 10 seconds, and plug it back in. If it remains unresponsive, perform a factory reset by pressing the reset button for 30 seconds.",</w:t>
      </w:r>
    </w:p>
    <w:p>
      <w:r>
        <w:t>"How to test Samsung SmartThings Hub connectivity?" : "Open the SmartThings app, go to Settings, and select Hub Status. This will show the current status of the hub and its connection to the network.",</w:t>
      </w:r>
    </w:p>
    <w:p>
      <w:r>
        <w:t>"How to troubleshoot connectivity issues with Samsung SmartThings Hub?" : "Ensure the hub is connected to a stable internet source. Restart the router and hub, and check for any firmware updates through the SmartThings app.",</w:t>
      </w:r>
    </w:p>
    <w:p>
      <w:r>
        <w:t>"How to enable SmartThings Energy feature on Samsung SmartThings Hub?" : "Open the SmartThings app, go to Add Device, select SmartThings Energy, and follow the prompts to track energy usage of compatible devices connected to the hub.",</w:t>
      </w:r>
    </w:p>
    <w:p>
      <w:r>
        <w:t>"What if Amazon Echo is giving incorrect responses?" : "Check the Alexa app for recent activity and make sure the Echo has the correct location settings. Retrain the voice profile if needed.",</w:t>
      </w:r>
    </w:p>
    <w:p>
      <w:r>
        <w:t>"How to create an automation with Apple HomeKit?" : "Open the Home app, go to the Automation tab, tap Create New Automation, and set up actions based on triggers like time of day, occupancy, or accessory status.",</w:t>
      </w:r>
    </w:p>
    <w:p>
      <w:r>
        <w:t>"What if an Apple HomeKit device is not responding?" : "Ensure the device is powered on and within range of your Home Hub. Restart the device or reset your Home Hub if necessary.",</w:t>
      </w:r>
    </w:p>
    <w:p>
      <w:r>
        <w:t>"How to troubleshoot connectivity issues with Apple HomeKit?" : "Ensure your Home Hub is online and all devices are within range of your Wi-Fi network. Restart your router, Home Hub, and HomeKit devices to resolve connectivity issues.",</w:t>
      </w:r>
    </w:p>
    <w:p>
      <w:r>
        <w:t>"How to fix Apple HomeKit if an accessory is showing?" : "Ensure that the accessory is powered on and connected to the same Wi-Fi network as your Home Hub. Restart both the accessory and the Home Hub if necessary.",</w:t>
      </w:r>
    </w:p>
    <w:p>
      <w:r>
        <w:t>"How to fix Apple HomeKit if automations are not running?" : "Ensure your Home Hub is online and that all accessories involved in the automation are connected and responsive. Update firmware if needed and restart the Home Hub.",</w:t>
      </w:r>
    </w:p>
    <w:p>
      <w:r>
        <w:t>"How to reset Home Hub in Apple HomeKit?" : "Depending on the Home Hub device, restart your Apple TV, HomePod, or iPad by powering it off and back on. This can help resolve issues with automations and remote access.",</w:t>
      </w:r>
    </w:p>
    <w:p>
      <w:r>
        <w:t>"How to fix Apple HomeKit if the app crashes frequently?" : "Ensure that your iOS device and the Home app are updated to the latest version. Restart your device and clear any background apps to improve performance.",</w:t>
      </w:r>
    </w:p>
    <w:p>
      <w:r>
        <w:t>"How to reset Wi-Fi settings on Logitech Harmony Hub?" : "Open the Harmony app, go to Settings, select Wi-Fi Settings, and follow the prompts to update the Wi-Fi network.",</w:t>
      </w:r>
    </w:p>
    <w:p>
      <w:r>
        <w:t>"How to enable push notifications on Logitech Harmony Hub?" : "Open the Harmony app, go to Settings, and enable notifications to receive alerts about connectivity issues or updates for the Harmony Hub.",</w:t>
      </w:r>
    </w:p>
    <w:p>
      <w:r>
        <w:t>"How to troubleshoot connectivity issues with Logitech Harmony Hub?" : "Ensure your Wi-Fi network is stable and that the hub is within range. Restart your router and Harmony Hub, and ensure the Harmony app is updated to the latest version.",</w:t>
      </w:r>
    </w:p>
    <w:p>
      <w:r>
        <w:t>"How to clean Logitech Harmony Hub?" : "Use a soft, dry cloth to gently clean the exterior of the Harmony Hub. Avoid using water, cleaners, or aerosol sprays.",</w:t>
      </w:r>
    </w:p>
    <w:p>
      <w:r>
        <w:t>"How to silence alerts on Logitech Harmony Hub?" : "Open the Harmony app, go to Settings, and toggle off alerts that you do not wish to receive for specific activities or devices.",</w:t>
      </w:r>
    </w:p>
    <w:p>
      <w:r>
        <w:t>"What if BroadLink RM Pro+ is not responding?" : "Ensure the device is powered on and connected to your Wi-Fi network. Restart the RM Pro+ by unplugging it for 10 seconds, then plug it back in.",</w:t>
      </w:r>
    </w:p>
    <w:p>
      <w:r>
        <w:t>"How to troubleshoot connectivity issues with BroadLink RM Pro+?" : "Ensure your Wi-Fi network is stable and that the RM Pro+ is within range. Restart your router and RM Pro+, and ensure the BroadLink app is updated to the latest version.",</w:t>
      </w:r>
    </w:p>
    <w:p>
      <w:r>
        <w:t>"How to clean BroadLink RM Pro+?" : "Use a soft, dry cloth to gently clean the exterior of the RM Pro+. Avoid using water, cleaners, or aerosol sprays.",</w:t>
      </w:r>
    </w:p>
    <w:p>
      <w:r>
        <w:t>"How to link BroadLink RM Pro+ to Amazon Alexa?" : "Open the Alexa app, go to Skills &amp; Games, search for BroadLink, and enable the skill. Link your BroadLink account to control the RM Pro+ with voice commands.",</w:t>
      </w:r>
    </w:p>
    <w:p>
      <w:r>
        <w:t>"How to update personal information in BroadLink account?" : "Open the BroadLink app, go to Account Settings, and update your personal information, such as name, email, and preferences.",</w:t>
      </w:r>
    </w:p>
    <w:p>
      <w:r>
        <w:t>"How to fix BroadLink RM Pro+ if the LED indicator is blinking red?" : "A blinking red LED indicates a connectivity issue. Check the Wi-Fi connection, ensure the router is functioning properly, and restart the RM Pro+ to resolve the issue.",</w:t>
      </w:r>
    </w:p>
    <w:p>
      <w:r>
        <w:t>"How to connect Caavo Control Center to Wi-Fi?" : "Open the Caavo app, go to Settings, select Network, and follow the prompts to connect the Control Center to your Wi-Fi network. Ensure you are using the correct Wi-Fi credentials and that the router is within range.",</w:t>
      </w:r>
    </w:p>
    <w:p>
      <w:r>
        <w:t>"How to deactivate Caavo Control Center during a move?" : "Open the Caavo app, select the Control Center, and choose Remove Device. This will ensure the new homeowner can set it up on their account.",</w:t>
      </w:r>
    </w:p>
    <w:p>
      <w:r>
        <w:t>"How to set up Caavo Control Center after a power outage?" : "After power is restored, the Control Center should reconnect automatically. If it does not, open the Caavo app and manually reconnect by going to Settings and selecting Reconnect Device.",</w:t>
      </w:r>
    </w:p>
    <w:p>
      <w:r>
        <w:t>"How to silence alerts on Caavo Control Center?" : "Open the Caavo app, go to Settings, and toggle off alerts that you do not wish to receive for specific activities or devices.",</w:t>
      </w:r>
    </w:p>
    <w:p>
      <w:r>
        <w:t>"How to troubleshoot connectivity issues with Withings Body Cardio?" : "Ensure that the scale is within range of your Wi-Fi router and that the Wi-Fi network is functioning properly. Restart your router and reconnect the scale using the Health Mate app.",</w:t>
      </w:r>
    </w:p>
    <w:p>
      <w:r>
        <w:t>"How to change Wi-Fi network on Withings Body Cardio?" : "Open the Withings Health Mate app, select your Body Cardio, and go to Settings. Tap Wi-Fi Setup and follow the prompts to change the Wi-Fi network.",</w:t>
      </w:r>
    </w:p>
    <w:p>
      <w:r>
        <w:t>"How to fix Withings Body Cardio if heart rate is not being measured?" : "Ensure that you are standing still with bare feet on the scale. If heart rate is still not measured, check that the feature is enabled in the Health Mate app and that the scale is clean and dry.",</w:t>
      </w:r>
    </w:p>
    <w:p>
      <w:r>
        <w:t>"What if the Eufy Smart Scale doesnt detect multiple users accurately?" : "Make sure each user profile is updated in the EufyLife app with accurate weight ranges and other personal details. Users should weigh themselves one at a time, and the scale will attempt to identify the correct profile based on weight and history.",</w:t>
      </w:r>
    </w:p>
    <w:p>
      <w:r>
        <w:t>"In case of inconsistent body composition readings on the Eufy Smart Scale, what should I do?" : "Ensure you are weighing yourself under similar conditions each time, such as at the same time of day and without any shoes. Keep the scale on a flat, hard surface and avoid shifting your weight during measurement.",</w:t>
      </w:r>
    </w:p>
    <w:p>
      <w:r>
        <w:t>"How to reset Fitbit Aria to factory settings?" : "Remove a battery from the Fitbit Aria for 10 seconds, then reinsert it. This will reset the device to factory settings.",</w:t>
      </w:r>
    </w:p>
    <w:p>
      <w:r>
        <w:t>"Why is Fitbit Aria showing no readings on the app?" : "The scale might not be syncing properly. Ensure that the app is open, Bluetooth is enabled, and that your phone is within range. Restart the Fitbit app if syncing issues persist.",</w:t>
      </w:r>
    </w:p>
    <w:p>
      <w:r>
        <w:t>"What if Fitbit Aria is stuck on a firmware update?" : "Ensure the scale is within Wi-Fi range and has stable internet access. Restart the Fitbit app and check if the firmware update completes after reconnecting the scale.",</w:t>
      </w:r>
    </w:p>
    <w:p>
      <w:r>
        <w:t>"In case of problems with weight history on Fitbit Aria, what should I do?" : "Open the Fitbit app, go to Timeline, and check for any discrepancies. If necessary, delete incorrect entries or resync the scale to update weight history.",</w:t>
      </w:r>
    </w:p>
    <w:p>
      <w:r>
        <w:t>"Why is Fitbit Aria not showing heart rate?" : "Fitbit Aria does not measure heart rate. It is designed to measure weight, body fat percentage, and BMI.",</w:t>
      </w:r>
    </w:p>
    <w:p>
      <w:r>
        <w:t>"How to reset Sleep Number 360 Smart Bed to factory settings?" : "Press and hold the power button on the SleepIQ module for 20 seconds until the light turns off, then release it. This will reset the Sleep Number 360 Smart Bed to factory settings.",</w:t>
      </w:r>
    </w:p>
    <w:p>
      <w:r>
        <w:t>"In case of a power outage, how to reset Sleep Number 360 Smart Bed?" : "Once power is restored, press the power button on the SleepIQ module for 10 seconds to reset. Verify that the bed is working correctly through the SleepIQ app.",</w:t>
      </w:r>
    </w:p>
    <w:p>
      <w:r>
        <w:t>"Why is Sleep Number 360 Smart Bed showing low responsiveness in the app?" : "This can be due to a poor Wi-Fi connection or outdated firmware. Restart your router, ensure the app is updated, and check the beds connectivity status.",</w:t>
      </w:r>
    </w:p>
    <w:p>
      <w:r>
        <w:t>"Why is Sleep Number 360 Smart Bed showing offline in the app?" : "This usually indicates a Wi-Fi disconnection. Restart your router and SleepIQ module, and reconnect the bed using the SleepIQ app.",</w:t>
      </w:r>
    </w:p>
    <w:p>
      <w:r>
        <w:t>"Why is Sleep Number 360 Smart Bed not recording partners sleep data?" : "Ensure that both sides of the bed are properly calibrated, and that each partners profile is correctly set up in the SleepIQ app.",</w:t>
      </w:r>
    </w:p>
    <w:p>
      <w:r>
        <w:t>"How to activate anti-snore feature on Sleep Number 360 Smart Bed?" : "Open the SleepIQ app, go to Bed Settings, and enable the anti-snore feature. This will automatically adjust the beds position when snoring is detected.",</w:t>
      </w:r>
    </w:p>
    <w:p>
      <w:r>
        <w:t>"How to clean the SleepIQ sensor on Sleep Number 360 Smart Bed?" : "Gently wipe the SleepIQ sensor with a soft, dry cloth to remove dust or debris. Avoid using water or cleaning chemicals that could damage the sensor.",</w:t>
      </w:r>
    </w:p>
    <w:p>
      <w:r>
        <w:t>"How to adjust ResMed S+ sensitivity?" : "Open the S+ by ResMed app, go to Settings, and adjust the sensitivity settings to improve breathing detection based on your comfort level.",</w:t>
      </w:r>
    </w:p>
    <w:p>
      <w:r>
        <w:t>"What if ResMed S+ is giving incorrect sleep scores?" : "Ensure that the device is positioned correctly and that your sleeping environment is free of disturbances. Adjust sensitivity settings if needed for more accurate readings.",</w:t>
      </w:r>
    </w:p>
    <w:p>
      <w:r>
        <w:t>"Why is ResMed S+ showing inaccurate breathing patterns?" : "Make sure the device is aligned with your chest and is within the recommended distance. Ensure there are no obstacles between you and the device that might interfere with detection.",</w:t>
      </w:r>
    </w:p>
    <w:p>
      <w:r>
        <w:t>"How to deactivate notifications from ResMed S+?" : "Open the S+ by ResMed app, go to Settings, and disable notifications if you do not wish to receive sleep-related alerts.",</w:t>
      </w:r>
    </w:p>
    <w:p>
      <w:r>
        <w:t>"How to connect Withings Sleep Analyzer to Wi-Fi?" : "Open the Withings Health Mate app, go to Devices, select Add a Device, and follow the prompts to connect the Sleep Analyzer to Wi-Fi. Ensure you are using a 2.4GHz Wi-Fi network and that the router is within range.",</w:t>
      </w:r>
    </w:p>
    <w:p>
      <w:r>
        <w:t>"How to deactivate Withings Sleep Analyzer temporarily?" : "You can unplug the Sleep Analyzer from the power source to deactivate it temporarily. To deactivate sleep tracking without unplugging, you can use the Health Mate app.",</w:t>
      </w:r>
    </w:p>
    <w:p>
      <w:r>
        <w:t>"How to link Withings Sleep Analyzer to Apple Health?" : "Open the Withings Health Mate app, go to Profile, select Apple Health, and follow the prompts to link your sleep data to Apple Health for better tracking.",</w:t>
      </w:r>
    </w:p>
    <w:p>
      <w:r>
        <w:t>"What if Withings Sleep Analyzer data is inconsistent?" : "Data inconsistencies can be due to improper placement of the Sleep Analyzer. Ensure it is placed properly under the mattress and that environmental conditions are consistent.",</w:t>
      </w:r>
    </w:p>
    <w:p>
      <w:r>
        <w:t>"How to fix Withings Sleep Analyzer if it fails to power on?" : "Check the power cable and ensure that it is properly connected. Try using a different outlet or adapter. If it still does not power on, contact Withings support for further assistance.",</w:t>
      </w:r>
    </w:p>
    <w:p>
      <w:r>
        <w:t>"What if Withings Sleep Analyzer is not detecting snoring?" : "Ensure that the sound analysis feature is enabled in the Health Mate app. The device must be placed correctly under the mattress for accurate detection.",</w:t>
      </w:r>
    </w:p>
    <w:p>
      <w:r>
        <w:t>"What if Omron Evolv is not turning on?" : "Ensure the batteries are installed correctly and have sufficient charge. Try replacing the batteries with new ones. If it still doesnt turn on, contact Omron support.",</w:t>
      </w:r>
    </w:p>
    <w:p>
      <w:r>
        <w:t>"How to set a measurement reminder in the Omron Connect app?" : "Open the Omron Connect app, go to Reminders, and set a schedule for taking your blood pressure measurements.",</w:t>
      </w:r>
    </w:p>
    <w:p>
      <w:r>
        <w:t>"How to activate measurement history on Omron Connect for Omron Evolv?" : "Open the Omron Connect app, go to History, and enable measurement tracking. The app will display past readings for review and analysis.",</w:t>
      </w:r>
    </w:p>
    <w:p>
      <w:r>
        <w:t>"How to deactivate Omron Evolv before traveling?" : "Remove the batteries from the device to ensure it does not accidentally turn on during travel. Store it in a protective case if available.",</w:t>
      </w:r>
    </w:p>
    <w:p>
      <w:r>
        <w:t>"Why is Omron Evolv showing low battery even after replacing batteries?" : "Ensure that the batteries are inserted correctly and that they are fresh, high-quality alkaline batteries. If the issue persists, contact Omron support.",</w:t>
      </w:r>
    </w:p>
    <w:p>
      <w:r>
        <w:t>"How to change the units of measurement on Omron Evolv?" : "Open the Omron Connect app, go to Device Settings, and select your preferred units of measurement for blood pressure (mmHg or kPa).",</w:t>
      </w:r>
    </w:p>
    <w:p>
      <w:r>
        <w:t>"How to fix Omron Evolv if it does not inflate?" : "Ensure the cuff is securely attached to your arm and that the device has sufficient battery power. Restart the device and try inflating again.",</w:t>
      </w:r>
    </w:p>
    <w:p>
      <w:r>
        <w:t>"Why does Omron Evolv display Err during measurement?" : "Err indicates an error during measurement. Ensure you are sitting still, with the cuff properly positioned, and that you are not speaking during the measurement.",</w:t>
      </w:r>
    </w:p>
    <w:p>
      <w:r>
        <w:t>"Why is iHealth Track Bluetooth not pairing?" : "Ensure Bluetooth is enabled on both the device and your smartphone. Restart the Bluetooth connection on your phone and reinitiate the pairing process.",</w:t>
      </w:r>
    </w:p>
    <w:p>
      <w:r>
        <w:t>"How to adjust settings on iHealth Track?" : "Open the iHealth MyVitals app, select your device, and adjust the settings such as user profiles and measurement reminders as needed.",</w:t>
      </w:r>
    </w:p>
    <w:p>
      <w:r>
        <w:t>"How to fix data inconsistencies on iHealth Track?" : "Ensure that the cuff is correctly placed and that you remain still during measurements. Data inconsistencies can be due to movement or improper usage of the device.",</w:t>
      </w:r>
    </w:p>
    <w:p>
      <w:r>
        <w:t>"How to activate measurement history on iHealth MyVitals for iHealth Track?" : "Open the iHealth MyVitals app, go to History, and enable measurement tracking. The app will display past readings for review and analysis.",</w:t>
      </w:r>
    </w:p>
    <w:p>
      <w:r>
        <w:t>"Why is Amazon Fire Stick not connecting to Wi-Fi?" : "Ensure the Wi-Fi password is correct, the router is working properly, and the Fire Stick is within range of the Wi-Fi signal. Restart the router and Fire Stick if the problem persists.",</w:t>
      </w:r>
    </w:p>
    <w:p>
      <w:r>
        <w:t>"Why is Amazon Fire Stick showing a black screen?" : "Ensure that the HDMI cable is securely connected and that the TV is on the correct HDMI input. Try restarting the Fire Stick by unplugging it for 10 seconds.",</w:t>
      </w:r>
    </w:p>
    <w:p>
      <w:r>
        <w:t>"How to connect Amazon Fire Stick to a new Wi-Fi network without the remote?" : "Use the Fire TV app on your smartphone as a remote. Connect your phone and Fire Stick to the same Wi-Fi network, then follow the prompts to update the Wi-Fi settings.",</w:t>
      </w:r>
    </w:p>
    <w:p>
      <w:r>
        <w:t>"Why is Amazon Fire Stick overheating?" : "Overheating can occur if the Fire Stick is in a confined space without adequate ventilation. Ensure it is placed in an open area, and consider using an HDMI extender to improve airflow.",</w:t>
      </w:r>
    </w:p>
    <w:p>
      <w:r>
        <w:t>"How to restart Google Chromecast?" : "Open the Google Home app, select your Chromecast, go to Settings, and choose Restart. Alternatively, unplug the Chromecast from the power source for 10 seconds, then plug it back in.",</w:t>
      </w:r>
    </w:p>
    <w:p>
      <w:r>
        <w:t>"How to factory reset Google Chromecast without using the app?" : "Press and hold the button on the Chromecast until the LED light starts blinking. Release the button, and the Chromecast will reset itself to factory settings.",</w:t>
      </w:r>
    </w:p>
    <w:p>
      <w:r>
        <w:t>"How to change the display resolution on Google Chromecast?" : "Chromecast automatically adjusts the resolution based on the TV and network conditions. To manually change settings, adjust the streaming quality within the app you are casting from.",</w:t>
      </w:r>
    </w:p>
    <w:p>
      <w:r>
        <w:t>"How to fix Google Chromecast if there is no sound?" : "Ensure the volume is not muted on your TV and the casting device. Check the HDMI connection, and ensure the correct audio settings are selected in the Google Home app.",</w:t>
      </w:r>
    </w:p>
    <w:p>
      <w:r>
        <w:t>"How to fix Google Chromecast if the video quality is poor?" : "Ensure you have a strong and stable Wi-Fi connection. Reduce the streaming resolution in the app settings or move the Chromecast closer to the router.",</w:t>
      </w:r>
    </w:p>
    <w:p>
      <w:r>
        <w:t>"How to adjust the volume on Google Chromecast?" : "Use the volume buttons on your smartphone while casting, or adjust the volume from the Google Home app. You can also use your TV remote if HDMI-CEC is enabled.",</w:t>
      </w:r>
    </w:p>
    <w:p>
      <w:r>
        <w:t>"How to enable ambient mode on Google Chromecast?" : "Open the Google Home app, select your Chromecast, and go to Settings. Choose Ambient Mode and customize the content that appears when the Chromecast is idle.",</w:t>
      </w:r>
    </w:p>
    <w:p>
      <w:r>
        <w:t>"How to disable notifications on Google Chromecast?" : "Open the Google Home app, select your Chromecast, go to Settings, and disable Let others control your cast media to stop notifications on other devices.",</w:t>
      </w:r>
    </w:p>
    <w:p>
      <w:r>
        <w:t>"How to add Apple TV to the Home app?" : "Go to Settings, select AirPlay and HomeKit, and follow the prompts to add your Apple TV to the Home app for control with other HomeKit accessories.",</w:t>
      </w:r>
    </w:p>
    <w:p>
      <w:r>
        <w:t>"How to disable automatic app updates on Apple TV?" : "Go to Settings, select Apps, and turn off Automatically Update Apps to prevent apps from updating automatically.",</w:t>
      </w:r>
    </w:p>
    <w:p>
      <w:r>
        <w:t>"How to fix Apple TV if it is overheating?" : "Ensure the Apple TV is placed in a well-ventilated area. Avoid stacking it with other electronic devices, and ensure it is not confined to a small space.",</w:t>
      </w:r>
    </w:p>
    <w:p>
      <w:r>
        <w:t>"How to change the screensaver download frequency on Apple TV?" : "Go to Settings, select General, then Screensaver. Choose Download New Videos and set the frequency to daily, weekly, or monthly.",</w:t>
      </w:r>
    </w:p>
    <w:p>
      <w:r>
        <w:t>"How to fix buffering issues on Samsung Smart TV?" : "Ensure you have a strong and stable internet connection. Reduce the streaming quality, clear the app cache, or move the TV closer to the router to improve connection.",</w:t>
      </w:r>
    </w:p>
    <w:p>
      <w:r>
        <w:t>"How to disable subtitles on Samsung Smart TV?" : "During playback, press the Options button on your remote, go to Subtitles, and select Off to disable subtitles.",</w:t>
      </w:r>
    </w:p>
    <w:p>
      <w:r>
        <w:t>"How to fix Samsung Smart TV if there is no sound?" : "Ensure the volume on your TV is not muted, and check the HDMI or audio cable connection. Go to Settings &gt; Sound to ensure the correct audio output is selected.",</w:t>
      </w:r>
    </w:p>
    <w:p>
      <w:r>
        <w:t>"How to fix Samsung Smart TV if the screen is flickering?" : "Ensure the HDMI cable is securely connected, and try using a different HDMI port on your TV. Go to Settings &gt; Picture &gt; Expert Settings and adjust the Picture Clarity settings.",</w:t>
      </w:r>
    </w:p>
    <w:p>
      <w:r>
        <w:t>"How to use Samsung Smart TV with a VPN?" : "Set up the VPN on your router, as Samsung Smart TVs do not have built-in VPN support. This will allow all devices on your network, including the TV, to use the VPN.",</w:t>
      </w:r>
    </w:p>
    <w:p>
      <w:r>
        <w:t>"How to enable voice control on Samsung Smart TV?" : "Go to Settings, select General, then Voice. Enable Bixby or your preferred voice assistant to control the TV using voice commands.",</w:t>
      </w:r>
    </w:p>
    <w:p>
      <w:r>
        <w:t>"How to fix Samsung Smart TV if it is not recognized by the HDMI input?" : "Ensure the HDMI cable is securely connected and that the TV is set to the correct HDMI input. Try using a different HDMI port or cable.",</w:t>
      </w:r>
    </w:p>
    <w:p>
      <w:r>
        <w:t>"How to restart LG OLED TV with webOS?" : "Press and hold the power button on the remote until the TV turns off and back on again. Alternatively, unplug the TV from the power source for 10 seconds, then plug it back in.",</w:t>
      </w:r>
    </w:p>
    <w:p>
      <w:r>
        <w:t>"How to change the picture resolution on LG OLED TV with webOS?" : "Go to Settings, select All Settings, then Picture. Choose Aspect Ratio Settings to select the desired picture resolution or aspect ratio.",</w:t>
      </w:r>
    </w:p>
    <w:p>
      <w:r>
        <w:t>"How to connect LG OLED TV with webOS to a new Wi-Fi network?" : "Go to Settings, select Network, then Wi-Fi Connection. Choose the new Wi-Fi network and enter the password to connect.",</w:t>
      </w:r>
    </w:p>
    <w:p>
      <w:r>
        <w:t>"How to change the audio output on LG OLED TV with webOS?" : "Go to Settings, select All Settings, then Sound, and choose Sound Out. Select the desired audio output, such as a Bluetooth speaker or soundbar.",</w:t>
      </w:r>
    </w:p>
    <w:p>
      <w:r>
        <w:t>"How to fix LG OLED TV with webOS if there is no sound?" : "Ensure the volume on your TV is not muted, and check the HDMI or audio cable connection. Go to Settings &gt; Sound to ensure the correct audio output is selected.",</w:t>
      </w:r>
    </w:p>
    <w:p>
      <w:r>
        <w:t>"How to turn off autoplay on LG OLED TV with webOS?" : "Open the app (e.g., YouTube or Netflix) and disable the autoplay feature in the apps settings to stop autoplaying of suggested content.",</w:t>
      </w:r>
    </w:p>
    <w:p>
      <w:r>
        <w:t>"How to set a screensaver on LG OLED TV with webOS?" : "Go to Settings, select All Settings, then General, and choose Screen Saver to set or customize a screensaver.",</w:t>
      </w:r>
    </w:p>
    <w:p>
      <w:r>
        <w:t>"How to fix LG OLED TV with webOS if it keeps freezing?" : "Restart your TV by unplugging it for 10 seconds, then plug it back in. Ensure the software is up to date, and try reducing the resolution if the issue persists.",</w:t>
      </w:r>
    </w:p>
    <w:p>
      <w:r>
        <w:t>"How to enable voice control on LG OLED TV with webOS?" : "Go to Settings, select All Settings, then General, and enable Voice Recognition to control the TV using voice commands.",</w:t>
      </w:r>
    </w:p>
    <w:p>
      <w:r>
        <w:t>"How to change the picture resolution on Sony Bravia?" : "Go to Settings, select Picture &amp; Display, then Screen Settings. Choose the desired picture resolution or aspect ratio to adjust the display.",</w:t>
      </w:r>
    </w:p>
    <w:p>
      <w:r>
        <w:t>"How to enable Accessibility features on Sony Bravia?" : "Go to Settings, select Accessibility, and choose the feature you want to enable, such as Voice Guide or High Contrast.",</w:t>
      </w:r>
    </w:p>
    <w:p>
      <w:r>
        <w:t>"How to add Sony Bravia to the Google Home app?" : "Open the Google Home app, tap the + icon, select Set up device, and follow the prompts to add your Sony Bravia TV for integration with Google Home.",</w:t>
      </w:r>
    </w:p>
    <w:p>
      <w:r>
        <w:t>"How to reset Sony Bravia using a computer?" : "Sony Bravia TVs cannot be reset using a computer. Use the Settings &gt; Storage &amp; Reset &gt; Factory Data Reset option on the TV to reset it to factory settings.",</w:t>
      </w:r>
    </w:p>
    <w:p>
      <w:r>
        <w:t>"How to use Sony Bravia with a VPN?" : "Set up the VPN on your router, as Sony Bravia TVs do not have built-in VPN support. This will allow all devices on your network, including the TV, to use the VPN.",</w:t>
      </w:r>
    </w:p>
    <w:p>
      <w:r>
        <w:t>"How to check for software updates on Sony Bravia?" : "Go to Settings, select Device Preferences, then About, and choose System Update. Follow the prompts to check for and install available updates.",</w:t>
      </w:r>
    </w:p>
    <w:p>
      <w:r>
        <w:t>"How to pair a Bluetooth device with Sony Bravia?" : "Go to Settings, select Remote &amp; Accessories, then Bluetooth Settings. Turn on Bluetooth and select your device from the list to pair.",</w:t>
      </w:r>
    </w:p>
    <w:p>
      <w:r>
        <w:t>"How to fix Sony Bravia remote if it is not working?" : "Replace the batteries and ensure they are inserted correctly. If the problem persists, try resetting the remote by holding the power button for 10 seconds and re-pairing it with the TV.",</w:t>
      </w:r>
    </w:p>
    <w:p>
      <w:r>
        <w:t>"How to fix buffering issues on Sony Bravia?" : "Ensure your internet connection is strong and stable. Reduce the video quality in the streaming app, clear the app cache, or move the TV closer to the router to improve connection.",</w:t>
      </w:r>
    </w:p>
    <w:p>
      <w:r>
        <w:t>"How to install apps on Sony Bravia?" : "Open the Google Play Store from the home screen, browse or search for the app you want, and select Install to download and install it on your TV.",</w:t>
      </w:r>
    </w:p>
    <w:p>
      <w:r>
        <w:t>"How to change the audio output on Sony Bravia?" : "Go to Settings, select Sound, then Sound Output. Choose the desired audio output, such as a soundbar or Bluetooth speaker.",</w:t>
      </w:r>
    </w:p>
    <w:p>
      <w:r>
        <w:t>"How to use Sony Bravia as a Google Assistant hub?" : "Set up your Sony Bravia TV in the Google Home app and enable Google Assistant integration to control smart home devices using your TV.",</w:t>
      </w:r>
    </w:p>
    <w:p>
      <w:r>
        <w:t>"How to change the screensaver download frequency on Sony Bravia?" : "Go to Settings, select Device Preferences, then Screen Saver. Adjust the download frequency if available.",</w:t>
      </w:r>
    </w:p>
    <w:p>
      <w:r>
        <w:t>"How to check for software updates on Sony Bravia?" : "Go to Settings, select Device Preferences, then About, and choose System Update. Follow the prompts to check for and install available updates.",</w:t>
      </w:r>
    </w:p>
    <w:p>
      <w:r>
        <w:t>"How to fix PlayStation VR if there is no audio?" : "Ensure the headphones are securely plugged into the inline remote and the audio settings are correct in the PS4 menu. Restart the headset if the issue persists.",</w:t>
      </w:r>
    </w:p>
    <w:p>
      <w:r>
        <w:t>"How to change the screen brightness on PlayStation VR?" : "Go to Settings, select Devices, then PlayStation VR, and adjust the brightness to your preferred level.",</w:t>
      </w:r>
    </w:p>
    <w:p>
      <w:r>
        <w:t>"How to fix PlayStation VR if the image is shaky?" : "Ensure the PlayStation Camera is properly aligned, and there are no obstacles in the play area. Recalibrate the VR headset if needed.",</w:t>
      </w:r>
    </w:p>
    <w:p>
      <w:r>
        <w:t>"How to set up PlayStation VR for multiple users?" : "Each user needs their own PlayStation account. Log in with each account and follow the setup instructions for PlayStation VR to personalize settings.",</w:t>
      </w:r>
    </w:p>
    <w:p>
      <w:r>
        <w:t>"How to update PlayStation VR Move controller firmware?" : "Connect the Move controllers to the PS4 using a USB cable, and the system will prompt you to update if a firmware update is available.",</w:t>
      </w:r>
    </w:p>
    <w:p>
      <w:r>
        <w:t>"How to enable 3D audio on PlayStation VR?" : "Connect headphones to the inline remote on the PlayStation VR headset cable. 3D audio is automatically enabled for compatible games and experiences.",</w:t>
      </w:r>
    </w:p>
    <w:p>
      <w:r>
        <w:t>"How to change the screen brightness on Samsung Family Hub?" : "Go to Settings, select Display, then adjust the screen brightness to your preferred level.",</w:t>
      </w:r>
    </w:p>
    <w:p>
      <w:r>
        <w:t>"How to connect Samsung Family Hub to Bluetooth speakers?" : "Go to Settings, select Connections, then Bluetooth. Turn on Bluetooth and select your speaker from the list of available devices to pair.",</w:t>
      </w:r>
    </w:p>
    <w:p>
      <w:r>
        <w:t>"How to disable Bixby on Samsung Family Hub?" : "Go to Settings, select Bixby, and turn off the voice activation feature to disable Bixby.",</w:t>
      </w:r>
    </w:p>
    <w:p>
      <w:r>
        <w:t>"How to adjust the ice maker settings on Samsung Family Hub?" : "Open the Fridge Manager app, select Ice Maker, and adjust the settings for ice production, including turning it on or off.",</w:t>
      </w:r>
    </w:p>
    <w:p>
      <w:r>
        <w:t>"How to add a note to Samsung Family Hub?" : "Open the Memo app, tap Add Note, and use the on-screen keyboard or your voice to add the note. You can also pin notes to the main screen for easy access.",</w:t>
      </w:r>
    </w:p>
    <w:p>
      <w:r>
        <w:t>"How to descale Keurig K-Elite?" : "Add descaling solution and water to the reservoir, then run the descale mode by following the instructions on the screen. Flush with clean water after descaling.",</w:t>
      </w:r>
    </w:p>
    <w:p>
      <w:r>
        <w:t>"How to fix Keurig K-Elite if it wont brew?" : "Ensure the water reservoir is filled and properly seated. Clean the needle and try running a cleansing brew without a K-Cup.",</w:t>
      </w:r>
    </w:p>
    <w:p>
      <w:r>
        <w:t>"How to use strong brew setting on Keurig K-Elite?" : "Insert a K-Cup, press the Strong button, and then select your desired cup size to brew a stronger coffee.",</w:t>
      </w:r>
    </w:p>
    <w:p>
      <w:r>
        <w:t>"How to fix Keurig K-Elite if the brew size is incorrect?" : "Ensure the correct cup size is selected before brewing. Clean the needle and descale the machine to ensure proper flow.",</w:t>
      </w:r>
    </w:p>
    <w:p>
      <w:r>
        <w:t>"How to use the hot water button on Keurig K-Elite?" : "Lift the handle without inserting a K-Cup, then press the Hot Water button and select the desired cup size.",</w:t>
      </w:r>
    </w:p>
    <w:p>
      <w:r>
        <w:t>"How to fix Keurig K-Elite if it keeps shutting off?" : "Disable the Energy Saver and Auto Off settings to keep the machine on for longer periods.",</w:t>
      </w:r>
    </w:p>
    <w:p>
      <w:r>
        <w:t>"How to fix Keurig K-Elite if coffee splashes out during brewing?" : "Ensure the K-Cup is properly placed, and use a larger cup to avoid splashes. Clean the needle to ensure proper flow.",</w:t>
      </w:r>
    </w:p>
    <w:p>
      <w:r>
        <w:t>"How to fix Smarter Coffee 2nd Generation if it is not connecting to Wi-Fi?" : "Ensure your Wi-Fi is working properly, restart the coffee machine, and try reconnecting via the Smarter app. Ensure the machine is within range of the router.",</w:t>
      </w:r>
    </w:p>
    <w:p>
      <w:r>
        <w:t>"How to fix Smarter Coffee 2nd Generation if the coffee tastes bad?" : "Clean and descale the machine, use fresh water, and ensure you are using high-quality coffee beans. Regular cleaning helps maintain the best flavor.",</w:t>
      </w:r>
    </w:p>
    <w:p>
      <w:r>
        <w:t>"How to reset Smarter Coffee 2nd Generation to factory settings?" : "Press and hold the Wi-Fi button on the machine for 10 seconds until the light flashes, indicating a factory reset.",</w:t>
      </w:r>
    </w:p>
    <w:p>
      <w:r>
        <w:t>"How to replace the Smarter Coffee 2nd Generation filter?" : "Open the filter compartment, remove the old filter, and insert a new one. Ensure it is seated correctly before closing the compartment.",</w:t>
      </w:r>
    </w:p>
    <w:p>
      <w:r>
        <w:t>"How to clean the Smarter Coffee 2nd Generation internal parts?" : "Descale the machine regularly to clean internal components and prevent mineral buildup.",</w:t>
      </w:r>
    </w:p>
    <w:p>
      <w:r>
        <w:t>"How to fix Smarter Coffee 2nd Generation if water leaks from the bottom?" : "Inspect the water tank for cracks, check the seals around the reservoir, and ensure the carafe is correctly positioned.",</w:t>
      </w:r>
    </w:p>
    <w:p>
      <w:r>
        <w:t>"How to descale Smarter Coffee 2nd Generation using vinegar?" : "Fill the water tank with equal parts white vinegar and water. Run a descaling cycle, then flush with fresh water to remove any residue.",</w:t>
      </w:r>
    </w:p>
    <w:p>
      <w:r>
        <w:t>"How to fix Smarter Coffee 2nd Generation if the power button doesnt respond?" : "Ensure the machine is properly plugged in, and try resetting it by unplugging for a few minutes. If the issue continues, contact Smarter support.",</w:t>
      </w:r>
    </w:p>
    <w:p>
      <w:r>
        <w:t>"How to set cooking schedules on June Oven?" : "Use the June app to schedule cooking by selecting a recipe and setting the start time. The oven will automatically begin cooking at the scheduled time.",</w:t>
      </w:r>
    </w:p>
    <w:p>
      <w:r>
        <w:t>"How to clean the June Oven crumb tray?" : "Remove the crumb tray from the bottom of the oven and wash it with warm, soapy water. Rinse thoroughly and dry before replacing it.",</w:t>
      </w:r>
    </w:p>
    <w:p>
      <w:r>
        <w:t>"How to use June Oven with Alexa?" : "Enable the June Oven skill in the Alexa app, link your June account, and use voice commands to control the oven.",</w:t>
      </w:r>
    </w:p>
    <w:p>
      <w:r>
        <w:t>"How to fix June Oven if it is not heating?" : "Ensure the oven is properly plugged in and that the door is fully closed. Check for software updates, and restart the oven if needed.",</w:t>
      </w:r>
    </w:p>
    <w:p>
      <w:r>
        <w:t>"How to roast vegetables in June Oven?" : "Select the Roast option on the touchscreen, set the desired temperature, and place the vegetables on the wire rack. Follow the on-screen cooking prompts.",</w:t>
      </w:r>
    </w:p>
    <w:p>
      <w:r>
        <w:t>"How to set a custom cooking program on June Oven?" : "Use the Custom Cook option on the touchscreen to set the desired temperature and time manually. Save the program for future use.",</w:t>
      </w:r>
    </w:p>
    <w:p>
      <w:r>
        <w:t>"How to use June Oven without the app?" : "You can use the touchscreen to manually set cooking programs and control all functions without the app.",</w:t>
      </w:r>
    </w:p>
    <w:p>
      <w:r>
        <w:t>"How to fix June Oven if it leaks smoke?" : "Ensure the oven is clean and there is no leftover food debris. Use a lower temperature if smoke continues to appear.",</w:t>
      </w:r>
    </w:p>
    <w:p>
      <w:r>
        <w:t>"How to turn off June Oven?" : "Press and hold the power button on the touchscreen until the oven turns off. You can also unplug it from the power source.",</w:t>
      </w:r>
    </w:p>
    <w:p>
      <w:r>
        <w:t>"How to use June Ovens preset programs?" : "Browse the preset programs on the touchscreen or June app, select your desired recipe, and follow the on-screen cooking instructions.",</w:t>
      </w:r>
    </w:p>
    <w:p>
      <w:r>
        <w:t>"How to set up Whirlpool Smart Oven?" : "Plug in the Whirlpool Smart Oven, connect it to Wi-Fi using the Whirlpool app, and follow the on-screen instructions to complete the setup.",</w:t>
      </w:r>
    </w:p>
    <w:p>
      <w:r>
        <w:t>"How to replace the Whirlpool Smart Oven light?" : "Contact Whirlpool support for replacement light instructions, as some lights are not user-replaceable.",</w:t>
      </w:r>
    </w:p>
    <w:p>
      <w:r>
        <w:t>"How to fix Whirlpool Smart Oven if the door wont close?" : "Check for any obstructions around the door seal, and ensure the oven racks or accessories are properly positioned inside the oven.",</w:t>
      </w:r>
    </w:p>
    <w:p>
      <w:r>
        <w:t>"How to set up Whirlpool Smart Oven?" : "Plug in the Whirlpool Smart Oven, connect it to Wi-Fi using the Whirlpool app, and follow the on-screen instructions to complete the setup.",</w:t>
      </w:r>
    </w:p>
    <w:p>
      <w:r>
        <w:t>"How to clean the Cosori Smart Air Fryer basket?" : "Remove the basket from the air fryer, wash it with warm, soapy water, and rinse thoroughly. Make sure it is completely dry before replacing it in the air fryer.",</w:t>
      </w:r>
    </w:p>
    <w:p>
      <w:r>
        <w:t>"How to set the temperature on Cosori Smart Air Fryer?" : "Press the Temperature button, use the + or - buttons to adjust the temperature, and press Start to begin cooking.",</w:t>
      </w:r>
    </w:p>
    <w:p>
      <w:r>
        <w:t>"How to replace the air filter in Cosori Smart Air Fryer?" : "The Cosori Smart Air Fryer does not have a replaceable air filter. Simply clean the basket and the inside of the air fryer regularly to prevent odors.",</w:t>
      </w:r>
    </w:p>
    <w:p>
      <w:r>
        <w:t>"How to fix Cosori Smart Air Fryer if the basket wont close?" : "Ensure the basket and tray are properly aligned, and there is no food obstructing the basket. Gently push until it clicks into place.",</w:t>
      </w:r>
    </w:p>
    <w:p>
      <w:r>
        <w:t>"How to fix Cosori Smart Air Fryer if it wont turn on?" : "Ensure the air fryer is properly plugged into a working outlet, and try pressing the power button again. Contact Cosori support if the air fryer still wont turn on.",</w:t>
      </w:r>
    </w:p>
    <w:p>
      <w:r>
        <w:t>"How to set up Cosori Smart Air Fryer?" : "Plug in the Cosori Smart Air Fryer, connect it to Wi-Fi using the VeSync app, and follow the in-app instructions to complete the setup.",</w:t>
      </w:r>
    </w:p>
    <w:p>
      <w:r>
        <w:t>"How to fix Instant Vortex Plus if it wont turn on?" : "Ensure the air fryer is properly plugged into a working outlet, and press the power button. If it still doesnt work, check the circuit breaker or contact Instant support.",</w:t>
      </w:r>
    </w:p>
    <w:p>
      <w:r>
        <w:t>"How to fix Instant Vortex Plus if it makes a loud noise?" : "Ensure the basket and trays are properly seated, and check for any loose items inside the air fryer. Contact support if the noise persists.",</w:t>
      </w:r>
    </w:p>
    <w:p>
      <w:r>
        <w:t>"How to make french fries in Instant Vortex Plus?" : "Cut potatoes into even slices, soak in water for 30 minutes, drain, and pat dry. Place in the basket, select Air Fry, set the temperature, and press Start. Shake halfway through cooking.",</w:t>
      </w:r>
    </w:p>
    <w:p>
      <w:r>
        <w:t>"How to save a custom cooking program on Instant Vortex Plus?" : "After setting a cooking program, press and hold the Save button to store it as a preset for future use.",</w:t>
      </w:r>
    </w:p>
    <w:p>
      <w:r>
        <w:t>"How to use Instant Vortex Plus for toasting nuts?" : "Spread the nuts evenly in the basket, select Air Fry, set a low temperature, and press Start. Stir halfway through for even toasting.",</w:t>
      </w:r>
    </w:p>
    <w:p>
      <w:r>
        <w:t>"How to use Instant Vortex Plus for roasting chicken?" : "Select Roast, set the temperature and time, place the chicken on the tray, and press Start. Use the rotisserie spit for an even roast.",</w:t>
      </w:r>
    </w:p>
    <w:p>
      <w:r>
        <w:t>"How to set up Instant Vortex Plus?" : "Plug in the Instant Vortex Plus, place it on a flat surface, and remove any packaging materials. Download the Instant Pot app to connect it for updates and recipes.",</w:t>
      </w:r>
    </w:p>
    <w:p>
      <w:r>
        <w:t>"How to replace a solenoid on Rachio Smart Sprinkler Controller?" : "Turn off the water supply, remove the old solenoid from the irrigation valve, and replace it with a new one. Reconnect the wiring and test the zone.",</w:t>
      </w:r>
    </w:p>
    <w:p>
      <w:r>
        <w:t>"How to enable notifications for Rachio Smart Sprinkler Controller?" : "In the Rachio app, go to Settings, select Notifications, and enable alerts for watering schedules, weather skips, and water usage.",</w:t>
      </w:r>
    </w:p>
    <w:p>
      <w:r>
        <w:t>"How to fix Rachio Smart Sprinkler Controller if it keeps restarting?" : "Check the power supply, ensure the power adapter is functioning properly, and update the firmware if prompted by the Rachio app.",</w:t>
      </w:r>
    </w:p>
    <w:p>
      <w:r>
        <w:t>"How to disable freeze skip on Rachio Smart Sprinkler Controller?" : "In the Rachio app, navigate to Weather Intelligence, and disable Freeze Skip to allow watering even during near-freezing temperatures.",</w:t>
      </w:r>
    </w:p>
    <w:p>
      <w:r>
        <w:t>"How to fix Rachio Smart Sprinkler Controller if watering is skipped unexpectedly?" : "Review the weather data and Weather Intelligence settings in the Rachio app to determine why watering was skipped and adjust the settings as needed.",</w:t>
      </w:r>
    </w:p>
    <w:p>
      <w:r>
        <w:t>"How to use weather intelligence with Netro Smart Sprinkler?" : "Enable Weather Intelligence in the Netro app to adjust the watering schedule based on real-time weather data, including rain, wind, and temperature.",</w:t>
      </w:r>
    </w:p>
    <w:p>
      <w:r>
        <w:t>"How to fix Netro Smart Sprinkler if it wont connect to Wi-Fi?" : "Ensure the Wi-Fi network is functioning properly, restart the controller, and try reconnecting through the Netro app. Make sure it is within range of the router.",</w:t>
      </w:r>
    </w:p>
    <w:p>
      <w:r>
        <w:t>"How to update firmware on Netro Smart Sprinkler?" : "Open the Netro app, go to Settings, and check for firmware updates. Follow the prompts to update the controllers firmware if an update is available.",</w:t>
      </w:r>
    </w:p>
    <w:p>
      <w:r>
        <w:t>"How to use the water delay feature on Netro Smart Sprinkler?" : "Open the Netro app, navigate to Schedule, and use the Water Delay feature to pause all watering schedules for a set number of days.",</w:t>
      </w:r>
    </w:p>
    <w:p>
      <w:r>
        <w:t>"How to fix Netro Smart Sprinkler if zones are watering at incorrect times?" : "Verify the schedule settings in the Netro app, check for overlapping schedules, and adjust as needed to prevent incorrect watering times.",</w:t>
      </w:r>
    </w:p>
    <w:p>
      <w:r>
        <w:t>"How to set up Instant Vortex Plus?" : "Plug in the Instant Vortex Plus, place it on a flat surface, and remove any packaging materials. Download the Instant Pot app to connect it for updates and recipes.",</w:t>
      </w:r>
    </w:p>
    <w:p>
      <w:r>
        <w:t>"How to set up Husqvarna Automower?" : "Place the charging station in a suitable location, connect it to power, and position the boundary wire around your lawn. Place the Automower on the charging station, connect it to Wi-Fi using the Automower Connect app, and follow the in-app instructions.",</w:t>
      </w:r>
    </w:p>
    <w:p>
      <w:r>
        <w:t>"How to connect Husqvarna Automower to Wi-Fi?" : "Open the Automower Connect app, select Add Device, and follow the prompts to connect the mower to your home Wi-Fi network. Ensure it is within range of the router.",</w:t>
      </w:r>
    </w:p>
    <w:p>
      <w:r>
        <w:t>"How to set mowing schedule on Husqvarna Automower?" : "Open the Automower Connect app, navigate to Schedule, and create a new schedule by selecting your preferred mowing days and times.",</w:t>
      </w:r>
    </w:p>
    <w:p>
      <w:r>
        <w:t>"How to fix Husqvarna Automower if it wont connect to Wi-Fi?" : "Ensure the Wi-Fi network is functioning properly, restart the mower, and try reconnecting through the Automower Connect app. Make sure it is within range of the router.",</w:t>
      </w:r>
    </w:p>
    <w:p>
      <w:r>
        <w:t>"How to disable rain sensor on Husqvarna Automower?" : "Open the Automower Connect app, go to Settings, and disable the rain sensor to allow mowing regardless of rain conditions.",</w:t>
      </w:r>
    </w:p>
    <w:p>
      <w:r>
        <w:t>"How to adjust boundary wire settings for Husqvarna Automower?" : "Open the Automower Connect app, select Boundary Wire, and adjust the distance and settings for optimal coverage of your lawn.",</w:t>
      </w:r>
    </w:p>
    <w:p>
      <w:r>
        <w:t>"How to set up Husqvarna Automower?" : "Place the charging station in a suitable location, connect it to power, and position the boundary wire around your lawn. Place the Automower on the charging station, connect it to Wi-Fi using the Automower Connect app, and follow the in-app instructions.",</w:t>
      </w:r>
    </w:p>
    <w:p>
      <w:r>
        <w:t>"How to fix Robomow RS630 if it wont connect to Wi-Fi?" : "Ensure the Wi-Fi network is functioning properly, restart the mower, and try reconnecting through the Robomow app. Make sure it is within range of the router.",</w:t>
      </w:r>
    </w:p>
    <w:p>
      <w:r>
        <w:t>"How to disable a zone on Robomow RS630?" : "Open the Robomow app, go to Zones, select the zone you want to disable, and toggle the zone off.",</w:t>
      </w:r>
    </w:p>
    <w:p>
      <w:r>
        <w:t>"How to check battery status on Robomow RS630?" : "Open the Robomow app, go to Status, and review the detailed battery status, including charge level and estimated runtime.",</w:t>
      </w:r>
    </w:p>
    <w:p>
      <w:r>
        <w:t>"How to troubleshoot Robomow RS630 not mowing?" : "Check if the mower is properly charged, ensure the perimeter wire is intact, and verify the schedule settings in the Robomow app.",</w:t>
      </w:r>
    </w:p>
    <w:p>
      <w:r>
        <w:t>"How to disable rain sensor on Robomow RS630?" : "Open the Robomow app, go to Settings, and disable the rain sensor to allow mowing regardless of rain conditions.",</w:t>
      </w:r>
    </w:p>
    <w:p>
      <w:r>
        <w:t>"How to connect Robomow RS630 to a GPS module?" : "Install the GPS module, connect it to the mower, and configure the GPS settings in the Robomow app for enhanced tracking and navigation.",</w:t>
      </w:r>
    </w:p>
    <w:p>
      <w:r>
        <w:t>"How to set up Instant Vortex Plus?" : "Plug in the Instant Vortex Plus, place it on a flat surface, and remove any packaging materials. Download the Instant Pot app to connect it for updates and recipes.",</w:t>
      </w:r>
    </w:p>
    <w:p>
      <w:r>
        <w:t>"How to fix Parrot Flower Power if it keeps disconnecting?" : "Ensure the sensor is within Bluetooth range, check the battery level, and restart the Parrot Flower Power app if needed.",</w:t>
      </w:r>
    </w:p>
    <w:p>
      <w:r>
        <w:t>"How to set temperature alerts with Parrot Flower Power?" : "Open the Parrot Flower Power app, go to Alerts, and set temperature thresholds to receive notifications if the plants environment becomes too hot or cold.",</w:t>
      </w:r>
    </w:p>
    <w:p>
      <w:r>
        <w:t>"How to use Parrot Flower Power with multiple devices?" : "Install the Parrot Flower Power app on each device, log in with the same account, and sync the data across all devices for seamless monitoring.",</w:t>
      </w:r>
    </w:p>
    <w:p>
      <w:r>
        <w:t>"How to change plant type on Parrot Flower Power?" : "Open the Parrot Flower Power app, select the plant you want to update, and choose a new plant type from the list.",</w:t>
      </w:r>
    </w:p>
    <w:p>
      <w:r>
        <w:t>"How to reset Parrot Flower Power to factory settings?" : "Press and hold the reset button on the back of the sensor for 10 seconds until the LED light blinks, indicating a successful reset.",</w:t>
      </w:r>
    </w:p>
    <w:p>
      <w:r>
        <w:t>"How to clean Parrot Flower Power sensor?" : "Remove the sensor from the soil, wipe it clean with a damp cloth, and ensure there is no soil residue on the sensor tips. Do not immerse in water.",</w:t>
      </w:r>
    </w:p>
    <w:p>
      <w:r>
        <w:t>"How to fix Parrot Flower Power if it keeps giving low battery alerts?" : "Replace the CR2032 coin cell battery with a new one, and ensure the battery compartment is properly closed.",</w:t>
      </w:r>
    </w:p>
    <w:p>
      <w:r>
        <w:t>"How to share plant data with others using Parrot Flower Power?" : "Open the Parrot Flower Power app, go to Share, and select the contacts you wish to share the plant data with via email or messaging apps.",</w:t>
      </w:r>
    </w:p>
    <w:p>
      <w:r>
        <w:t>"How to use Parrot Flower Power to monitor indoor plants?" : "Insert the sensor into the soil of your indoor plant, and place the plant in a well-lit area. Use the app to track moisture, light, and temperature levels.",</w:t>
      </w:r>
    </w:p>
    <w:p>
      <w:r>
        <w:t>"How to enable energy-saving mode on Parrot Flower Power?" : "Open the Parrot Flower Power app, go to Settings, and enable Energy Saving Mode to extend battery life by reducing sensor activity.",</w:t>
      </w:r>
    </w:p>
    <w:p>
      <w:r>
        <w:t>"How to set up Whirlpool Smart Oven?" : "Plug in the Whirlpool Smart Oven, connect it to Wi-Fi using the Whirlpool app, and follow the on-screen instructions to complete the setup.",</w:t>
      </w:r>
    </w:p>
    <w:p>
      <w:r>
        <w:t>"How to set up multiple plants with VegTrug Grow Care?" : "Open the Grow Care app, add each plant by selecting its type, and insert a VegTrug Grow Care sensor in each plants soil.",</w:t>
      </w:r>
    </w:p>
    <w:p>
      <w:r>
        <w:t>"How to enable notifications for VegTrug Grow Care?" : "In the Grow Care app, go to Settings, and enable notifications for watering, fertilizing, temperature changes, and other plant care reminders.",</w:t>
      </w:r>
    </w:p>
    <w:p>
      <w:r>
        <w:t>"How to replace the battery in VegTrug Grow Care?" : "Remove the sensor from the soil, open the battery compartment, and replace the battery with a new CR2032 coin cell battery. Ensure it is properly seated before closing the compartment.",</w:t>
      </w:r>
    </w:p>
    <w:p>
      <w:r>
        <w:t>"How to set fertilizer reminders with VegTrug Grow Care?" : "Use the Grow Care app to create custom fertilizer reminders based on plant type and environmental conditions.",</w:t>
      </w:r>
    </w:p>
    <w:p>
      <w:r>
        <w:t>"How to fix VegTrug Grow Care if it wont update firmware?" : "Ensure the sensor is connected via Bluetooth, move closer to the sensor, and retry the firmware update through the Grow Care app.",</w:t>
      </w:r>
    </w:p>
    <w:p>
      <w:r>
        <w:t>"How to change plant type on VegTrug Grow Care?" : "Open the Grow Care app, select the plant you wish to update, and choose a new plant type from the list.",</w:t>
      </w:r>
    </w:p>
    <w:p>
      <w:r>
        <w:t>"How to fix VegTrug Grow Care if it is overheating?" : "Move the sensor to a shaded area to prevent overheating, and ensure the plant is not exposed to direct sunlight for extended periods.",</w:t>
      </w:r>
    </w:p>
    <w:p>
      <w:r>
        <w:t>"How to set up Bosch Connected Devices?" : "Plug in the Bosch Connected Device, download the Bosch Smart Home app, and connect the device to your home Wi-Fi network by following the in-app instructions.",</w:t>
      </w:r>
    </w:p>
    <w:p>
      <w:r>
        <w:t>"How to enable data sharing for Bosch Connected Devices?" : "Open the Bosch Smart Home app, go to Settings, and enable Data Sharing to share device data with other integrated smart home systems.",</w:t>
      </w:r>
    </w:p>
    <w:p>
      <w:r>
        <w:t>"How to fix Bosch Connected Devices if the app cannot detect it?" : "Ensure the device is powered on, check the Wi-Fi connection, and restart both the device and the Bosch Smart Home app.",</w:t>
      </w:r>
    </w:p>
    <w:p>
      <w:r>
        <w:t>"How to fix Texas Instruments SensorTag if it wont connect to Bluetooth?" : "Ensure Bluetooth is enabled on your smartphone, restart the SensorTag by pressing the power button, and try reconnecting using the SensorTag app.",</w:t>
      </w:r>
    </w:p>
    <w:p>
      <w:r>
        <w:t>"How to enable notifications for Texas Instruments SensorTag?" : "Open the SensorTag app, go to Settings, and enable notifications for specific sensors to receive alerts when certain thresholds are reached.",</w:t>
      </w:r>
    </w:p>
    <w:p>
      <w:r>
        <w:t>"How to use Texas Instruments SensorTag to monitor temperature?" : "Open the SensorTag app, connect to the SensorTag, and view the temperature sensor data in real time. Set alerts for high or low temperature thresholds if needed.",</w:t>
      </w:r>
    </w:p>
    <w:p>
      <w:r>
        <w:t>"How to set up multiple SensorTags in the app?" : "Open the SensorTag app, select Add New Device, and follow the prompts to connect multiple SensorTags for simultaneous monitoring.",</w:t>
      </w:r>
    </w:p>
    <w:p>
      <w:r>
        <w:t>"How to fix Texas Instruments SensorTag if the LED is not working?" : "Check the battery level, replace the battery if needed, and restart the SensorTag by pressing the power button.",</w:t>
      </w:r>
    </w:p>
    <w:p>
      <w:r>
        <w:t>"How to fix Texas Instruments SensorTag if it is not measuring temperature correctly?" : "Recalibrate the temperature sensor using the SensorTag app, ensure it is not exposed to extreme conditions, and replace the battery if necessary.",</w:t>
      </w:r>
    </w:p>
    <w:p>
      <w:r>
        <w:t>"How to enable cloud storage for Texas Instruments SensorTag data?" : "Open the SensorTag app, go to Settings, and enable Cloud Storage to automatically back up sensor data for secure access and analysis.",</w:t>
      </w:r>
    </w:p>
    <w:p>
      <w:r>
        <w:t>"How to set up temperature logging on Texas Instruments SensorTag?" : "Open the SensorTag app, go to Data Logging, and enable temperature logging to track temperature data over a specified period.",</w:t>
      </w:r>
    </w:p>
    <w:p>
      <w:r>
        <w:t>"How to enable developer mode on Texas Instruments SensorTag?" : "Open the SensorTag app, go to Settings, and enable Developer Mode for advanced features and debugging tools.",</w:t>
      </w:r>
    </w:p>
    <w:p>
      <w:r>
        <w:t>"How to enable power saving mode on Honeywell Smart Sensors?" : "Open the Honeywell Home app, go to Settings, and enable Power Saving Mode to extend battery life.",</w:t>
      </w:r>
    </w:p>
    <w:p>
      <w:r>
        <w:t>"How to update the Honeywell Home app?" : "Go to your smartphones app store, search for the Honeywell Home app, and select Update if a new version is available.",</w:t>
      </w:r>
    </w:p>
    <w:p>
      <w:r>
        <w:t>"How to fix Honeywell Smart Sensors if they are not measuring temperature correctly?" : "Recalibrate the sensor using the Honeywell Home app, ensure it is not exposed to extreme conditions, and replace the battery if necessary.",</w:t>
      </w:r>
    </w:p>
    <w:p>
      <w:r>
        <w:t>"How to fix Honeywell Smart Sensors if they are not turning on?" : "Check the battery, replace it if needed, and ensure the battery compartment is properly closed. Press the power button to turn the sensor on.",</w:t>
      </w:r>
    </w:p>
    <w:p>
      <w:r>
        <w:t>"How to fix Honeywell Smart Sensors if the app cannot detect it?" : "Ensure the sensor is powered on, check the Wi-Fi connection, and restart both the sensor and the Honeywell Home app.",</w:t>
      </w:r>
    </w:p>
    <w:p>
      <w:r>
        <w:t>"How to set up custom alerts for Honeywell Smart Sensors?" : "Open the Honeywell Home app, go to Alerts, and create custom alerts based on specific sensor readings like temperature, humidity, or motion.",</w:t>
      </w:r>
    </w:p>
    <w:p>
      <w:r>
        <w:t>"How to disable power saving mode on Samsara Asset IoT?" : "Open the Samsara Fleet app, go to Settings, and disable Power Saving Mode to enable full sensor activity.",</w:t>
      </w:r>
    </w:p>
    <w:p>
      <w:r>
        <w:t>"How to enable vacation mode for Samsara Asset IoT?" : "Open the Samsara Fleet app, go to Settings, and enable Vacation Mode to adjust monitoring activities while the asset is not in use.",</w:t>
      </w:r>
    </w:p>
    <w:p>
      <w:r>
        <w:t>"How to export data from Samsara Asset IoT to CSV?" : "Open the Samsara Fleet app, select Export Data, and choose CSV format to save data for further analysis.",</w:t>
      </w:r>
    </w:p>
    <w:p>
      <w:r>
        <w:t>"How to disable specific alerts on Samsara Asset IoT?" : "Open the Samsara Fleet app, go to Alerts, and disable the specific alerts you no longer wish to receive.",</w:t>
      </w:r>
    </w:p>
    <w:p>
      <w:r>
        <w:t>"How to link Samsara Asset IoT with other smart devices?" : "Use the Samsara Fleet app to link your IoT device with other compatible smart devices for enhanced automation and control.",</w:t>
      </w:r>
    </w:p>
    <w:p>
      <w:r>
        <w:t>"How to update firmware on Teltonika TMT250?" : "Connect the TMT250 to your computer via USB, open the Teltonika configurator, and check for firmware updates. Follow the prompts to update the firmware.",</w:t>
      </w:r>
    </w:p>
    <w:p>
      <w:r>
        <w:t>"How to use Teltonika TMT250 to monitor location?" : "Open the Teltonika mobile app, connect to the TMT250, and view real-time location data on the map. Set alerts for specific geofences if needed.",</w:t>
      </w:r>
    </w:p>
    <w:p>
      <w:r>
        <w:t>"How to set up multiple Teltonika TMT250 devices in the app?" : "Open the Teltonika mobile app, select Add New Device, and follow the prompts to connect multiple TMT250 devices for simultaneous monitoring.",</w:t>
      </w:r>
    </w:p>
    <w:p>
      <w:r>
        <w:t>"How to fix Teltonika TMT250 if it is not turning on?" : "Check the battery, replace it if needed, and ensure the battery compartment is properly closed. Press the power button to turn the device on.",</w:t>
      </w:r>
    </w:p>
    <w:p>
      <w:r>
        <w:t>"How to set movement alerts for Teltonika TMT250?" : "Open the Teltonika mobile app, navigate to Alerts, and enable movement alerts to be notified when the device detects significant movement.",</w:t>
      </w:r>
    </w:p>
    <w:p>
      <w:r>
        <w:t>"How to set up custom alerts for Teltonika TMT250?" : "Open the Teltonika mobile app, go to Alerts, and create custom alerts based on specific sensor readings like speed, movement, or inactivity.",</w:t>
      </w:r>
    </w:p>
    <w:p>
      <w:r>
        <w:t>"How to enable eco mode for Teltonika TMT250?" : "Open the Teltonika mobile app, select the device, and enable Eco Mode to optimize energy consumption and extend battery life.",</w:t>
      </w:r>
    </w:p>
    <w:p>
      <w:r>
        <w:t>"How to fix GE Predix-powered Industrial Equipment if it keeps disconnecting?" : "Ensure the equipment is within network range, check the network stability, and restart both the equipment and the GE Predix app.",</w:t>
      </w:r>
    </w:p>
    <w:p>
      <w:r>
        <w:t>"How to replace faulty sensors on GE Predix-powered Industrial Equipment?" : "Power down the equipment, follow safety guidelines, and replace the faulty sensor as indicated in the equipment manual.",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