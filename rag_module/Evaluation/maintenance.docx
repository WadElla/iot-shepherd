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"How to set Amazon Echo to update at a specific time?" : "Amazon Echo updates automatically, but to ensure updates happen, leave it plugged in overnight when the device is most likely idle.",</w:t>
      </w:r>
    </w:p>
    <w:p>
      <w:r>
        <w:t>"How to reset Amazon Echo if updates fail?" : "Press and hold the action button for about 20 seconds until the light ring turns orange, indicating that the device is resetting.",</w:t>
      </w:r>
    </w:p>
    <w:p>
      <w:r>
        <w:t>"How to manually update Amazon Echo firmware?" : "Firmware updates are usually automatic, but you can restart the device or use the Alexa app to manually prompt an update.",</w:t>
      </w:r>
    </w:p>
    <w:p>
      <w:r>
        <w:t>"How to clean Amazon Echo fabric cover for maintenance?" : "Use a lint roller or a dry microfiber cloth to clean the fabric cover, avoiding any moisture to prevent damage.",</w:t>
      </w:r>
    </w:p>
    <w:p>
      <w:r>
        <w:t>"How to ensure Amazon Echo is always ready for firmware updates?" : "Keep the device connected to power and Wi-Fi at all times, especially overnight, as updates are typically pushed during low usage periods.",</w:t>
      </w:r>
    </w:p>
    <w:p>
      <w:r>
        <w:t>"How to identify if Amazon Echo needs a firmware update?" : "Check the Alexa app for update notifications or any prompts indicating that a firmware update is available for your Echo device.",</w:t>
      </w:r>
    </w:p>
    <w:p>
      <w:r>
        <w:t>"How to troubleshoot Amazon Echo update failures?" : "Restart both the Echo and your router, ensure a stable Wi-Fi connection, and try to update again using the Alexa app.",</w:t>
      </w:r>
    </w:p>
    <w:p>
      <w:r>
        <w:t>"How to handle Amazon Echo unresponsiveness during updates?" : "Unplug the Echo device, wait 10 seconds, and plug it back in to restart it, which should resolve unresponsiveness during updates.",</w:t>
      </w:r>
    </w:p>
    <w:p>
      <w:r>
        <w:t>"How to protect Amazon Echo data during firmware updates?" : "Use a secure Wi-Fi network with WPA3 encryption and avoid public networks during firmware updates to protect data.",</w:t>
      </w:r>
    </w:p>
    <w:p>
      <w:r>
        <w:t>"How to restore Amazon Echo's factory settings for maintenance?" : "Hold the action button for 20-25 seconds until the light ring changes color, indicating that the device is being restored to factory settings.",</w:t>
      </w:r>
    </w:p>
    <w:p>
      <w:r>
        <w:t>"How to troubleshoot Google Nest Hub display issues?" : "Restart the device by unplugging it for 10 seconds. If the issue persists, perform a factory reset and reconfigure the device using the Google Home app.",</w:t>
      </w:r>
    </w:p>
    <w:p>
      <w:r>
        <w:t>"How to check Google Nest Hub's current software version?" : "Open the Google Home app, select the Nest Hub, and go to 'Device settings' to view the current software version.",</w:t>
      </w:r>
    </w:p>
    <w:p>
      <w:r>
        <w:t>"How to update Google Nest Hub to the latest features?" : "Keep the device connected to Wi-Fi overnight, as updates are typically pushed during periods of low usage to add new features.",</w:t>
      </w:r>
    </w:p>
    <w:p>
      <w:r>
        <w:t>"How to maintain Google Nest Hub's voice recognition accuracy?" : "Periodically retrain the voice model in the Google Home app to improve recognition accuracy, especially if multiple people use the device.",</w:t>
      </w:r>
    </w:p>
    <w:p>
      <w:r>
        <w:t>"How to monitor Google Nest Hub's update status?" : "Use the Google Home app to check the update status under 'Device settings'. The display may also show update progress when applicable.",</w:t>
      </w:r>
    </w:p>
    <w:p>
      <w:r>
        <w:t>"How to reset Google Nest Hub network settings for update issues?" : "Go to the Google Home app, select the Nest Hub, and choose 'Forget Network'. Reconnect it to your Wi-Fi to reset network settings.",</w:t>
      </w:r>
    </w:p>
    <w:p>
      <w:r>
        <w:t>"How to improve Google Nest Hub firmware installation reliability?" : "Ensure the device is connected to a strong Wi-Fi signal, and avoid power interruptions during firmware installation.",</w:t>
      </w:r>
    </w:p>
    <w:p>
      <w:r>
        <w:t>"How to verify Google Nest Hub software integrity?" : "Ensure firmware updates are downloaded and installed via a secure Wi-Fi network, and verify the version in the Google Home app matches Google's release notes.",</w:t>
      </w:r>
    </w:p>
    <w:p>
      <w:r>
        <w:t>"How to troubleshoot Apple HomePod not updating?" : "Ensure the HomePod is connected to Wi-Fi and power. Restart the device by unplugging it for 10 seconds, and check the Home app for update notifications.",</w:t>
      </w:r>
    </w:p>
    <w:p>
      <w:r>
        <w:t>"How to troubleshoot slow firmware updates on Apple HomePod?" : "Restart your Wi-Fi router, minimize other network activities, and ensure the HomePod is placed near the router for a strong signal.",</w:t>
      </w:r>
    </w:p>
    <w:p>
      <w:r>
        <w:t>"How to verify Apple HomePod's network connectivity?" : "Use the Home app to check network status and signal strength, and reposition the HomePod if connectivity issues are detected.",</w:t>
      </w:r>
    </w:p>
    <w:p>
      <w:r>
        <w:t>"How to prevent unauthorized control of Apple HomePod during updates?" : "Ensure the HomePod is connected to a secure Wi-Fi network and that only trusted devices have access to the Home app.",</w:t>
      </w:r>
    </w:p>
    <w:p>
      <w:r>
        <w:t>"How to manage Apple HomePod voice recognition settings for updates?" : "Use the Home app to retrain voice recognition if multiple users have difficulty controlling the HomePod after updates.",</w:t>
      </w:r>
    </w:p>
    <w:p>
      <w:r>
        <w:t>"How to schedule maintenance reminders for Apple HomePod?" : "Set a calendar reminder on your iPhone or use the Home app to receive regular prompts for cleaning and restarting the HomePod.",</w:t>
      </w:r>
    </w:p>
    <w:p>
      <w:r>
        <w:t>"How to check for Philips Hue firmware updates?" : "Open the Philips Hue app, navigate to 'Settings', and select 'Software Update' to check for available updates for your Philips Hue Bridge and bulbs.",</w:t>
      </w:r>
    </w:p>
    <w:p>
      <w:r>
        <w:t>"How to troubleshoot Philips Hue Bridge connectivity issues?" : "Restart the Hue Bridge by unplugging it for 10 seconds. Ensure it is connected to your router via Ethernet and that your router is working properly.",</w:t>
      </w:r>
    </w:p>
    <w:p>
      <w:r>
        <w:t>"How to verify Philips Hue Bridge is using the latest firmware?" : "Open the Hue app, navigate to 'Settings', and check the 'Software Update' section to verify the Bridge firmware version.",</w:t>
      </w:r>
    </w:p>
    <w:p>
      <w:r>
        <w:t>"How to secure Philips Hue Bridge from unauthorized access?" : "Ensure the Bridge is connected to a secure network with WPA2 encryption, and avoid using default passwords for your router.",</w:t>
      </w:r>
    </w:p>
    <w:p>
      <w:r>
        <w:t>"How to manage Philips Hue bulb firmware updates for multiple bulbs?" : "Use the Hue app to manage updates. Go to 'Settings' &gt; 'Software Update' and update all bulbs at once to maintain consistency.",</w:t>
      </w:r>
    </w:p>
    <w:p>
      <w:r>
        <w:t>"How to troubleshoot Philips Hue app connectivity issues?" : "Restart the Hue app, ensure your phone is connected to the same network as the Hue Bridge, and verify that the Bridge is powered on.",</w:t>
      </w:r>
    </w:p>
    <w:p>
      <w:r>
        <w:t>"How to manage Philips Hue Bridge placement for better coverage?" : "Place the Bridge in a central location, away from metal objects or electronic devices that could interfere with its signal.",</w:t>
      </w:r>
    </w:p>
    <w:p>
      <w:r>
        <w:t>"How to manage multiple Philips Hue Bridges in one location?" : "Use the Hue app to add and manage multiple Bridges, ensuring each one is named distinctly for easy identification.",</w:t>
      </w:r>
    </w:p>
    <w:p>
      <w:r>
        <w:t>"How to ensure Philips Hue Bridge stays up to date?" : "Enable automatic updates in the Hue app, and ensure the Bridge remains powered on and connected to the internet at all times.",</w:t>
      </w:r>
    </w:p>
    <w:p>
      <w:r>
        <w:t>"How to maintain LIFX lights for optimal performance?" : "Keep LIFX lights clean and dust-free, avoid placing them in high-humidity areas, and restart the bulbs periodically to maintain performance.",</w:t>
      </w:r>
    </w:p>
    <w:p>
      <w:r>
        <w:t>"How to troubleshoot LIFX lights unresponsive after an update?" : "Power cycle the light by turning it off for 10 seconds and then back on. Use the LIFX app to check the connection status.",</w:t>
      </w:r>
    </w:p>
    <w:p>
      <w:r>
        <w:t>"How to reduce energy consumption with LIFX smart features?" : "Use the LIFX app to set schedules, dim lights, and create automation routines to reduce energy consumption when lights are not in use.",</w:t>
      </w:r>
    </w:p>
    <w:p>
      <w:r>
        <w:t>"How to perform maintenance on LIFX lights for longevity?" : "Clean the bulbs with a dry cloth, avoid frequent power cycling, and keep the firmware updated for consistent performance.",</w:t>
      </w:r>
    </w:p>
    <w:p>
      <w:r>
        <w:t>"How to verify if LIFX lights have pending updates?" : "Open the LIFX app, go to 'Settings' &gt; 'Firmware Update', and check if any lights have pending updates.",</w:t>
      </w:r>
    </w:p>
    <w:p>
      <w:r>
        <w:t>"How to troubleshoot LIFX app connectivity issues?" : "Restart the LIFX app, ensure your phone is connected to the same network as the lights, and verify that the lights are powered on.",</w:t>
      </w:r>
    </w:p>
    <w:p>
      <w:r>
        <w:t>"How to check LIFX lights' current firmware version?" : "Open the LIFX app, select the bulb, and navigate to 'Settings' to view the current firmware version.",</w:t>
      </w:r>
    </w:p>
    <w:p>
      <w:r>
        <w:t>"How to improve LIFX light reliability?" : "Keep the lights' firmware up to date, ensure strong Wi-Fi coverage, and reduce obstacles between the lights and the router.",</w:t>
      </w:r>
    </w:p>
    <w:p>
      <w:r>
        <w:t>"How to reset LIFX lights after Wi-Fi network changes?" : "Perform a factory reset on the lights and reconnect them using the LIFX app to the new Wi-Fi network.",</w:t>
      </w:r>
    </w:p>
    <w:p>
      <w:r>
        <w:t>"How to enable LIFX light updates during off-peak hours?" : "Keep the lights connected to power overnight, as updates often occur during low network usage periods to minimize disruption.",</w:t>
      </w:r>
    </w:p>
    <w:p>
      <w:r>
        <w:t>"How to manage LIFX light groups for easier maintenance?" : "Use the LIFX app to group lights by room or function, making it easier to manage updates and maintenance tasks collectively.",</w:t>
      </w:r>
    </w:p>
    <w:p>
      <w:r>
        <w:t>"How to check for TP-Link smart light firmware updates?" : "Use the Kasa Smart app to check for firmware updates. Navigate to 'Device Settings' and select 'Firmware Update' to see if any updates are available.",</w:t>
      </w:r>
    </w:p>
    <w:p>
      <w:r>
        <w:t>"How to verify TP-Link smart lights are using the latest firmware?" : "Open the Kasa Smart app, navigate to 'Device Settings', and check the firmware version under 'Firmware Update'.",</w:t>
      </w:r>
    </w:p>
    <w:p>
      <w:r>
        <w:t>"How to prevent TP-Link smart lights from frequent disconnections?" : "Ensure the lights are within Wi-Fi range, use a dual-band router to reduce congestion, and avoid placing the lights near large metal objects.",</w:t>
      </w:r>
    </w:p>
    <w:p>
      <w:r>
        <w:t>"How to reduce TP-Link smart light network congestion?" : "Use a dedicated Wi-Fi network for your TP-Link smart lights, or a separate VLAN, to reduce interference and improve reliability.",</w:t>
      </w:r>
    </w:p>
    <w:p>
      <w:r>
        <w:t>"How to improve TP-Link smart light reliability?" : "Keep the lights' firmware up to date, ensure strong Wi-Fi coverage, and reduce obstacles between the lights and the router.",</w:t>
      </w:r>
    </w:p>
    <w:p>
      <w:r>
        <w:t>"How to enable Kasa Smart Bulb updates during off-peak hours?" : "Keep the bulbs connected to power overnight, as updates often occur during low network usage periods to minimize disruption.",</w:t>
      </w:r>
    </w:p>
    <w:p>
      <w:r>
        <w:t>"How to troubleshoot Kasa Smart Bulb brightness inconsistency?" : "Check the app settings for brightness levels, ensure the firmware is up to date, and avoid using incompatible dimmer switches.",</w:t>
      </w:r>
    </w:p>
    <w:p>
      <w:r>
        <w:t>"How to verify Kasa Smart Bulb network connectivity?" : "Use the Kasa Smart app to check the connection status of each bulb and ensure they are within range of your Wi-Fi network.",</w:t>
      </w:r>
    </w:p>
    <w:p>
      <w:r>
        <w:t>"How to secure Kasa Smart Bulb control with multiple users?" : "Limit app access to trusted individuals and ensure that the Wi-Fi network is secure to prevent unauthorized control of Kasa Smart Bulbs.",</w:t>
      </w:r>
    </w:p>
    <w:p>
      <w:r>
        <w:t>"How to optimize Wi-Fi for Kasa Smart Bulbs during updates?" : "Minimize the number of devices on the network, use a dual-band router, and keep the bulbs within range of the router to ensure smooth updates.",</w:t>
      </w:r>
    </w:p>
    <w:p>
      <w:r>
        <w:t>"How to manage Kasa Smart Bulb energy consumption effectively?" : "Use the Kasa Smart app to set dimmer schedules and turn off bulbs when not in use to effectively manage energy consumption.",</w:t>
      </w:r>
    </w:p>
    <w:p>
      <w:r>
        <w:t>"How to schedule maintenance reminders for Kasa Smart Bulbs?" : "Set calendar reminders or use the Kasa Smart app to schedule periodic checks and maintenance tasks for your smart bulbs.",</w:t>
      </w:r>
    </w:p>
    <w:p>
      <w:r>
        <w:t>"How to troubleshoot Kasa Smart Bulbs not dimming correctly?" : "Check the Kasa Smart app for the correct dimmer settings, ensure the firmware is up to date, and avoid using physical dimmer switches.",</w:t>
      </w:r>
    </w:p>
    <w:p>
      <w:r>
        <w:t>"How to improve Kasa Smart Bulb connection stability?" : "Use a mesh Wi-Fi system to improve coverage, and place the bulbs within range of the router for consistent connectivity.",</w:t>
      </w:r>
    </w:p>
    <w:p>
      <w:r>
        <w:t>"How to manage Kasa Smart Bulb firmware updates efficiently?" : "Schedule updates during periods of low network activity and enable automatic updates in the Kasa Smart app for efficiency.",</w:t>
      </w:r>
    </w:p>
    <w:p>
      <w:r>
        <w:t>"How to perform a factory reset on Nest Thermostat for troubleshooting purposes?" : "Go to the thermostat's settings, select 'Reset', and choose 'All Settings' to perform a factory reset. This will clear all configurations.",</w:t>
      </w:r>
    </w:p>
    <w:p>
      <w:r>
        <w:t>"How to maintain Nest Thermostat for optimal performance?" : "Regularly dust the thermostat with a soft cloth, keep it away from direct sunlight, and ensure it is in a central location for accurate temperature readings.",</w:t>
      </w:r>
    </w:p>
    <w:p>
      <w:r>
        <w:t>"How to verify Nest Thermostat's current software version?" : "Open the Google Home app or the Nest app, select your thermostat, and navigate to 'Technical Info' to view the current software version.",</w:t>
      </w:r>
    </w:p>
    <w:p>
      <w:r>
        <w:t>"How to enable automatic firmware updates for Nest Thermostat?" : "Nest Thermostats are set to update automatically. Ensure it remains connected to Wi-Fi and powered on for seamless updates.",</w:t>
      </w:r>
    </w:p>
    <w:p>
      <w:r>
        <w:t>"How to prevent Nest Thermostat from overheating?" : "Avoid placing the thermostat near heat sources, direct sunlight, or appliances that generate heat, as this can cause inaccurate readings and overheating.",</w:t>
      </w:r>
    </w:p>
    <w:p>
      <w:r>
        <w:t>"How to verify Nest Thermostat firmware integrity?" : "Ensure updates are installed via the Google Home app or Nest app, and check the software version against the latest available on the official Nest support site.",</w:t>
      </w:r>
    </w:p>
    <w:p>
      <w:r>
        <w:t>"How to manage Nest Thermostat energy-saving schedules?" : "Use the Google Home or Nest app to set up energy-saving schedules, ensuring the thermostat automatically adjusts temperatures to save energy.",</w:t>
      </w:r>
    </w:p>
    <w:p>
      <w:r>
        <w:t>"How to perform regular maintenance on Nest Thermostat?" : "Dust the thermostat regularly, check the wiring connections, and ensure it is receiving a strong Wi-Fi signal for updates.",</w:t>
      </w:r>
    </w:p>
    <w:p>
      <w:r>
        <w:t>"How to verify Nest Thermostat update status?" : "Check the update progress in the Google Home or Nest app under 'Settings' &gt; 'Technical Info'. The display will also indicate if an update is in progress.",</w:t>
      </w:r>
    </w:p>
    <w:p>
      <w:r>
        <w:t>"How to manage Nest Thermostat's eco mode settings?" : "Use the Google Home or Nest app to enable eco mode, which adjusts the temperature to conserve energy when no one is home.",</w:t>
      </w:r>
    </w:p>
    <w:p>
      <w:r>
        <w:t>"How to optimize Nest Thermostat's learning capabilities?" : "Manually adjust the temperature to your preference, and the thermostat will learn your schedule and temperature preferences over time.",</w:t>
      </w:r>
    </w:p>
    <w:p>
      <w:r>
        <w:t>"How to handle Nest Thermostat connectivity drops?" : "Restart the thermostat and router, check for Wi-Fi interference, and ensure the thermostat is within range of the router.",</w:t>
      </w:r>
    </w:p>
    <w:p>
      <w:r>
        <w:t>"How to optimize Nest Thermostat for energy rebates?" : "Check with your energy provider for rebate programs, and use the app to set up energy-saving schedules to qualify for rebates.",</w:t>
      </w:r>
    </w:p>
    <w:p>
      <w:r>
        <w:t>"How to maintain ecobee SmartThermostat for optimal performance?" : "Dust the thermostat regularly, keep it away from direct heat sources, and ensure it is in an optimal location for accurate temperature control.",</w:t>
      </w:r>
    </w:p>
    <w:p>
      <w:r>
        <w:t>"How to enable automatic firmware updates for ecobee SmartThermostat?" : "Firmware updates are automatically enabled by default. Keep the thermostat connected to Wi-Fi for seamless updates.",</w:t>
      </w:r>
    </w:p>
    <w:p>
      <w:r>
        <w:t>"How to troubleshoot ecobee SmartThermostat not connecting to Wi-Fi?" : "Restart your router and thermostat, ensure the Wi-Fi credentials are correct, and minimize interference from other devices.",</w:t>
      </w:r>
    </w:p>
    <w:p>
      <w:r>
        <w:t>"How to manage ecobee SmartThermostat energy-saving schedules?" : "Use the ecobee app to set up energy-saving schedules, ensuring the thermostat adjusts temperatures when needed to save energy.",</w:t>
      </w:r>
    </w:p>
    <w:p>
      <w:r>
        <w:t>"How to handle ecobee SmartThermostat heating or cooling issues?" : "Verify the thermostat settings, check wiring, and ensure the HVAC system is functioning correctly.",</w:t>
      </w:r>
    </w:p>
    <w:p>
      <w:r>
        <w:t>"How to secure ecobee SmartThermostat access?" : "Enable two-factor authentication in your ecobee account and use a secure password for the app to prevent unauthorized access.",</w:t>
      </w:r>
    </w:p>
    <w:p>
      <w:r>
        <w:t>"How to verify ecobee SmartThermostat's connectivity status?" : "Open the ecobee app and navigate to the thermostat's settings to check the current connectivity status.",</w:t>
      </w:r>
    </w:p>
    <w:p>
      <w:r>
        <w:t>"How to handle ecobee SmartThermostat firmware issues?" : "Restart the thermostat, ensure it is connected to Wi-Fi, and reinstall the firmware update if needed using the app.",</w:t>
      </w:r>
    </w:p>
    <w:p>
      <w:r>
        <w:t>"How to manage ecobee SmartThermostat's comfort settings?" : "Use the app to adjust comfort settings, including temperature ranges for 'Home', 'Away', and 'Sleep' modes.",</w:t>
      </w:r>
    </w:p>
    <w:p>
      <w:r>
        <w:t>"How to manually update Honeywell Lyric Thermostat firmware?" : "Firmware updates are automatic, but you can prompt an update by restarting the thermostat and ensuring it is connected to Wi-Fi.",</w:t>
      </w:r>
    </w:p>
    <w:p>
      <w:r>
        <w:t>"How to secure Honeywell Lyric Thermostat firmware updates?" : "Keep the thermostat connected to a secure, password-protected Wi-Fi network to prevent unauthorized interference during updates.",</w:t>
      </w:r>
    </w:p>
    <w:p>
      <w:r>
        <w:t>"How to enable automatic firmware updates for Honeywell Lyric Thermostat?" : "Firmware updates are automatically enabled by default. Keep the thermostat connected to Wi-Fi for seamless updates.",</w:t>
      </w:r>
    </w:p>
    <w:p>
      <w:r>
        <w:t>"How to handle Honeywell Lyric Thermostat unresponsiveness?" : "Restart the thermostat by removing it from the wall for 30 seconds. If the issue persists, perform a factory reset.",</w:t>
      </w:r>
    </w:p>
    <w:p>
      <w:r>
        <w:t>"How to optimize Honeywell Lyric Thermostat for energy efficiency?" : "Set up a personalized schedule, enable eco settings, and use occupancy sensors to maximize energy savings.",</w:t>
      </w:r>
    </w:p>
    <w:p>
      <w:r>
        <w:t>"How to improve Honeywell Lyric Thermostat firmware update speed?" : "Minimize network congestion and ensure a strong Wi-Fi signal to improve firmware update speeds.",</w:t>
      </w:r>
    </w:p>
    <w:p>
      <w:r>
        <w:t>"How to troubleshoot Honeywell Lyric Thermostat if it loses power?" : "Check the wiring connections, ensure the circuit breaker hasn't tripped, and verify the power source is functioning.",</w:t>
      </w:r>
    </w:p>
    <w:p>
      <w:r>
        <w:t>"How to secure Honeywell Lyric Thermostat firmware updates?" : "Ensure updates are installed while connected to a secure, encrypted Wi-Fi network, avoiding public Wi-Fi during updates.",</w:t>
      </w:r>
    </w:p>
    <w:p>
      <w:r>
        <w:t>"How to secure TP-Link Kasa Smart Plug from unauthorized access?" : "Use a strong password for your Wi-Fi network and enable encryption to prevent unauthorized control of the smart plug.",</w:t>
      </w:r>
    </w:p>
    <w:p>
      <w:r>
        <w:t>"How to perform regular maintenance on TP-Link Kasa Smart Plug?" : "Check for firmware updates, ensure the plug is in good condition, and avoid exposing it to extreme temperatures or moisture.",</w:t>
      </w:r>
    </w:p>
    <w:p>
      <w:r>
        <w:t>"How to secure TP-Link Kasa Smart Plug firmware updates?" : "Ensure updates are installed while connected to a secure, encrypted Wi-Fi network, avoiding public Wi-Fi during updates.",</w:t>
      </w:r>
    </w:p>
    <w:p>
      <w:r>
        <w:t>"How to handle TP-Link Kasa Smart Plug connectivity drops?" : "Restart both the plug and router, check for Wi-Fi interference, and ensure the plug is within range of the router.",</w:t>
      </w:r>
    </w:p>
    <w:p>
      <w:r>
        <w:t>"How to handle TP-Link Kasa Smart Plug going offline?" : "Restart the plug, ensure the Wi-Fi network is stable, and check that the router is functioning correctly.",</w:t>
      </w:r>
    </w:p>
    <w:p>
      <w:r>
        <w:t>"How to manage TP-Link Kasa Smart Plug's timer settings?" : "Use the app to set timer functions, allowing the plug to turn on or off after a specified duration for convenience and energy savings.",</w:t>
      </w:r>
    </w:p>
    <w:p>
      <w:r>
        <w:t>"How to manually update Wemo Mini Smart Plug firmware?" : "Firmware updates are typically automatic, but you can prompt an update by restarting the plug and ensuring it is connected to Wi-Fi.",</w:t>
      </w:r>
    </w:p>
    <w:p>
      <w:r>
        <w:t>"How to perform a factory reset on Wemo Mini Smart Plug for troubleshooting purposes?" : "Press and hold the power button on the smart plug for 5 seconds until the LED blinks rapidly. This will reset the device to factory settings.",</w:t>
      </w:r>
    </w:p>
    <w:p>
      <w:r>
        <w:t>"How to optimize Wi-Fi connectivity for Wemo Mini Smart Plug?" : "Place your router closer to the smart plug or use a Wi-Fi extender to ensure strong connectivity, especially during firmware updates.",</w:t>
      </w:r>
    </w:p>
    <w:p>
      <w:r>
        <w:t>"How to verify Wemo Mini Smart Plug's current firmware version?" : "Open the Wemo app, select your smart plug, and navigate to 'Device Settings' &gt; 'Firmware Update' to view the current firmware version.",</w:t>
      </w:r>
    </w:p>
    <w:p>
      <w:r>
        <w:t>"How to enable automatic firmware updates for Wemo Mini Smart Plug?" : "Firmware updates are typically automatic. Keep the smart plug connected to Wi-Fi for seamless updates.",</w:t>
      </w:r>
    </w:p>
    <w:p>
      <w:r>
        <w:t>"How to verify Wemo Mini Smart Plug firmware integrity?" : "Ensure updates are installed via the official Wemo app, and check the firmware version against the latest available on the Wemo support website.",</w:t>
      </w:r>
    </w:p>
    <w:p>
      <w:r>
        <w:t>"How to improve Wemo Mini Smart Plug firmware installation reliability?" : "Ensure a strong Wi-Fi signal and avoid power interruptions during firmware installation for reliability.",</w:t>
      </w:r>
    </w:p>
    <w:p>
      <w:r>
        <w:t>"How to update Wemo Mini Smart Plug during off-peak hours?" : "Ensure the plug is connected to Wi-Fi overnight, as updates often occur during low usage periods to minimize disruption.",</w:t>
      </w:r>
    </w:p>
    <w:p>
      <w:r>
        <w:t>"How to manage Wemo Mini Smart Plug's energy monitoring feature?" : "Use the Wemo app to monitor energy usage and set alerts for when the plug exceeds a certain energy threshold.",</w:t>
      </w:r>
    </w:p>
    <w:p>
      <w:r>
        <w:t>"How to check Wemo Mini Smart Plug compatibility with electrical outlets?" : "Verify that the smart plug is compatible with the voltage and outlet type in your home, typically 120V for North America.",</w:t>
      </w:r>
    </w:p>
    <w:p>
      <w:r>
        <w:t>"How to optimize Wemo Mini Smart Plug for energy rebates?" : "Check with your energy provider for rebate programs, and use the app to enable energy-saving schedules that may qualify for rebates.",</w:t>
      </w:r>
    </w:p>
    <w:p>
      <w:r>
        <w:t>"How to check for Amazon Smart Plug firmware updates?" : "Open the Alexa app, select your Amazon Smart Plug, and navigate to 'Device Settings' &gt; 'Firmware Update' to check for available updates.",</w:t>
      </w:r>
    </w:p>
    <w:p>
      <w:r>
        <w:t>"How to troubleshoot Amazon Smart Plug not updating?" : "Ensure the smart plug is connected to a stable Wi-Fi network, restart it, and check the app for any pending updates.",</w:t>
      </w:r>
    </w:p>
    <w:p>
      <w:r>
        <w:t>"How to maintain Amazon Smart Plug for optimal performance?" : "Ensure the plug is in a well-ventilated area, away from heat sources, and keep the firmware updated through the Alexa app.",</w:t>
      </w:r>
    </w:p>
    <w:p>
      <w:r>
        <w:t>"How to verify Amazon Smart Plug's current firmware version?" : "Open the Alexa app, select your smart plug, and navigate to 'Device Settings' &gt; 'Firmware Update' to view the current firmware version.",</w:t>
      </w:r>
    </w:p>
    <w:p>
      <w:r>
        <w:t>"How to secure Amazon Smart Plug from unauthorized access?" : "Use a strong password for your Wi-Fi network and enable encryption to prevent unauthorized control of the smart plug.",</w:t>
      </w:r>
    </w:p>
    <w:p>
      <w:r>
        <w:t>"How to troubleshoot Amazon Smart Plug turning off unexpectedly?" : "Check the app for any active schedules, ensure the plug is not overloaded, and verify the firmware is up to date.",</w:t>
      </w:r>
    </w:p>
    <w:p>
      <w:r>
        <w:t>"How to maintain Amazon Smart Plug's physical condition?" : "Ensure the plug is free from dust and debris, and avoid using it in damp or extremely hot environments.",</w:t>
      </w:r>
    </w:p>
    <w:p>
      <w:r>
        <w:t>"How to manage August Smart Lock access schedules?" : "Use the August app to set up access schedules, allowing users to unlock the door during specific times only.",</w:t>
      </w:r>
    </w:p>
    <w:p>
      <w:r>
        <w:t>"How to improve the reliability of August Smart Lock's remote access?" : "Ensure the smart lock has a stable Wi-Fi connection and minimize network congestion for consistent remote access performance.",</w:t>
      </w:r>
    </w:p>
    <w:p>
      <w:r>
        <w:t>"How to troubleshoot August Smart Lock battery drain?" : "Check for any firmware updates, ensure proper installation, and verify that the lock is not overworking due to alignment issues.",</w:t>
      </w:r>
    </w:p>
    <w:p>
      <w:r>
        <w:t>"How to maintain August Smart Lock's physical condition?" : "Ensure the lock is free from dust and debris, and avoid using it in damp or extremely hot environments.",</w:t>
      </w:r>
    </w:p>
    <w:p>
      <w:r>
        <w:t>"How to check August Smart Lock compatibility with doors?" : "Verify that the smart lock is compatible with your door type and dimensions, as specified in the installation guide.",</w:t>
      </w:r>
    </w:p>
    <w:p>
      <w:r>
        <w:t>"How to secure August Smart Lock access?" : "Enable two-factor authentication in the August app and use a strong password to prevent unauthorized access.",</w:t>
      </w:r>
    </w:p>
    <w:p>
      <w:r>
        <w:t>"How to handle August Smart Lock firmware issues?" : "Restart the lock, ensure it is connected to Wi-Fi, and reinstall the firmware update if needed using the app.",</w:t>
      </w:r>
    </w:p>
    <w:p>
      <w:r>
        <w:t>"How to manually update Yale Assure Lock firmware?" : "Firmware updates are typically automatic, but you can prompt an update by restarting the lock and ensuring it is connected to Wi-Fi or Bluetooth.",</w:t>
      </w:r>
    </w:p>
    <w:p>
      <w:r>
        <w:t>"How to enable automatic firmware updates for Yale Assure Lock?" : "Firmware updates are typically automatic. Keep the smart lock connected to Wi-Fi or Bluetooth for seamless updates.",</w:t>
      </w:r>
    </w:p>
    <w:p>
      <w:r>
        <w:t>"How to prevent Yale Assure Lock from malfunctioning?" : "Regularly check the battery level, ensure proper installation, and avoid using it in extreme weather conditions to prevent malfunctions.",</w:t>
      </w:r>
    </w:p>
    <w:p>
      <w:r>
        <w:t>"How to verify Yale Assure Lock update status?" : "Check the update progress in the Yale Access app under 'Device Settings' &gt; 'Firmware Update'.",</w:t>
      </w:r>
    </w:p>
    <w:p>
      <w:r>
        <w:t>"How to manage Yale Assure Lock's user access feature?" : "Use the Yale Access app to add or remove users, set access levels, and create temporary access codes for guests.",</w:t>
      </w:r>
    </w:p>
    <w:p>
      <w:r>
        <w:t>"How to manage multiple users with Yale Assure Lock?" : "Use the Yale Access app to add multiple users, assign access levels, and monitor activity logs for each user.",</w:t>
      </w:r>
    </w:p>
    <w:p>
      <w:r>
        <w:t>"How to handle Yale Assure Lock firmware issues?" : "Restart the lock, ensure it is connected to Wi-Fi, and reinstall the firmware update if needed using the app.",</w:t>
      </w:r>
    </w:p>
    <w:p>
      <w:r>
        <w:t>"How to optimize Yale Assure Lock for energy savings?" : "Use high-quality batteries and adjust settings in the app to minimize power usage, especially for remote access features.",</w:t>
      </w:r>
    </w:p>
    <w:p>
      <w:r>
        <w:t>"How to check for Schlage Sense firmware updates?" : "Open the Schlage Home app, select your Schlage Sense lock, and navigate to 'Settings' &gt; 'Firmware Update' to check for available updates.",</w:t>
      </w:r>
    </w:p>
    <w:p>
      <w:r>
        <w:t>"How to perform a factory reset on Schlage Sense for troubleshooting purposes?" : "Press and hold the 'Schlage' button on the inside of the lock until it beeps. This will reset the lock to its default settings.",</w:t>
      </w:r>
    </w:p>
    <w:p>
      <w:r>
        <w:t>"How to enable automatic firmware updates for Schlage Sense?" : "Firmware updates are typically automatic. Keep the smart lock connected to Wi-Fi or Bluetooth for seamless updates.",</w:t>
      </w:r>
    </w:p>
    <w:p>
      <w:r>
        <w:t>"How to troubleshoot Schlage Sense not connecting to Wi-Fi or Bluetooth?" : "Restart your router and lock, ensure the credentials are correct, and minimize interference from other devices.",</w:t>
      </w:r>
    </w:p>
    <w:p>
      <w:r>
        <w:t>"How to handle Schlage Sense unresponsiveness?" : "Restart the lock by removing and reinserting the batteries. If the issue persists, perform a factory reset using the app.",</w:t>
      </w:r>
    </w:p>
    <w:p>
      <w:r>
        <w:t>"How to manage Schlage Sense access schedules?" : "Use the Schlage Home app to set up access schedules, allowing users to unlock the door during specific times only.",</w:t>
      </w:r>
    </w:p>
    <w:p>
      <w:r>
        <w:t>"How to maintain Schlage Sense's physical condition?" : "Ensure the lock is free from dust and debris, and avoid using it in damp or extremely hot environments.",</w:t>
      </w:r>
    </w:p>
    <w:p>
      <w:r>
        <w:t>"How to manage multiple users with Schlage Sense?" : "Use the Schlage Home app to add multiple users, assign access levels, and monitor activity logs for each user.",</w:t>
      </w:r>
    </w:p>
    <w:p>
      <w:r>
        <w:t>"How to handle Schlage Sense firmware issues?" : "Restart the lock, ensure it is connected to Wi-Fi, and reinstall the firmware update if needed using the app.",</w:t>
      </w:r>
    </w:p>
    <w:p>
      <w:r>
        <w:t>"How to troubleshoot Arlo Pro battery drain?" : "Check for firmware updates, reduce motion sensitivity, and adjust recording settings to conserve battery life.",</w:t>
      </w:r>
    </w:p>
    <w:p>
      <w:r>
        <w:t>"How to manually update Nest Cam firmware?" : "Firmware updates are typically automatic, but you can prompt an update by restarting the camera and ensuring it is connected to Wi-Fi.",</w:t>
      </w:r>
    </w:p>
    <w:p>
      <w:r>
        <w:t>"How to enable automatic firmware updates for Nest Cam?" : "Firmware updates are typically automatic. Keep the camera connected to Wi-Fi for seamless updates.",</w:t>
      </w:r>
    </w:p>
    <w:p>
      <w:r>
        <w:t>"How to prevent Nest Cam from overheating?" : "Install the camera in a shaded location, away from direct sunlight, to prevent overheating.",</w:t>
      </w:r>
    </w:p>
    <w:p>
      <w:r>
        <w:t>"How to improve Nest Cam firmware installation reliability?" : "Ensure a strong Wi-Fi signal and avoid power interruptions during firmware installation for better reliability.",</w:t>
      </w:r>
    </w:p>
    <w:p>
      <w:r>
        <w:t>"How to secure Nest Cam from unauthorized access?" : "Use a strong password for your Google account, enable two-factor authentication, and ensure the Wi-Fi network is secure.",</w:t>
      </w:r>
    </w:p>
    <w:p>
      <w:r>
        <w:t>"How to handle Ring Stick Up Cam going offline?" : "Restart the camera, ensure the Wi-Fi network is stable, and check that the router is functioning correctly.",</w:t>
      </w:r>
    </w:p>
    <w:p>
      <w:r>
        <w:t>"How to maintain Ring Stick Up Cam during seasonal changes?" : "Adjust the camera's positioning if necessary to account for changes in sunlight or other environmental factors affecting its operation.",</w:t>
      </w:r>
    </w:p>
    <w:p>
      <w:r>
        <w:t>"How to manage multiple users with Ring Stick Up Cam?" : "Use the Ring app to add multiple users, assign access levels, and monitor activity logs for each user.",</w:t>
      </w:r>
    </w:p>
    <w:p>
      <w:r>
        <w:t>"How to handle Ring Stick Up Cam firmware issues?" : "Restart the camera, ensure it is connected to Wi-Fi, and reinstall the firmware update if needed using the app.",</w:t>
      </w:r>
    </w:p>
    <w:p>
      <w:r>
        <w:t>"How to troubleshoot Eufy Video Doorbell not connecting to Wi-Fi?" : "Restart your router and doorbell, ensure the Wi-Fi credentials are correct, and minimize interference from other devices.",</w:t>
      </w:r>
    </w:p>
    <w:p>
      <w:r>
        <w:t>"How to handle Eufy Video Doorbell unresponsiveness?" : "Restart the doorbell by unplugging it for 10 seconds and then plugging it back in. If the issue persists, perform a factory reset.",</w:t>
      </w:r>
    </w:p>
    <w:p>
      <w:r>
        <w:t>"How to reset Eufy Video Doorbell for troubleshooting purposes?" : "Press and hold the reset button on the back of the doorbell for 10 seconds until the LED starts flashing to reset the doorbell to factory settings.",</w:t>
      </w:r>
    </w:p>
    <w:p>
      <w:r>
        <w:t>"How to manage Eufy Video Doorbell schedules for security?" : "Use the Eufy Security app to create schedules for recording or activating motion detection based on your routine.",</w:t>
      </w:r>
    </w:p>
    <w:p>
      <w:r>
        <w:t>"How to secure Eufy Video Doorbell access?" : "Enable two-factor authentication in the Eufy Security app and use a strong password to prevent unauthorized access.",</w:t>
      </w:r>
    </w:p>
    <w:p>
      <w:r>
        <w:t>"How to handle Eufy Video Doorbell going offline?" : "Restart the doorbell, ensure the Wi-Fi network is stable, and check that the router is functioning correctly.",</w:t>
      </w:r>
    </w:p>
    <w:p>
      <w:r>
        <w:t>"How to optimize Wi-Fi connectivity for Samsung Family Hub Refrigerator?" : "Place your router closer to the refrigerator or use a Wi-Fi extender to ensure strong connectivity, especially during firmware updates.",</w:t>
      </w:r>
    </w:p>
    <w:p>
      <w:r>
        <w:t>"How to enable automatic firmware updates for Samsung Family Hub Refrigerator?" : "Firmware updates are typically automatic. Ensure the refrigerator is connected to Wi-Fi for seamless updates.",</w:t>
      </w:r>
    </w:p>
    <w:p>
      <w:r>
        <w:t>"How to improve Samsung Family Hub Refrigerator firmware installation reliability?" : "Ensure a strong Wi-Fi signal and avoid power interruptions during firmware installation for better reliability.",</w:t>
      </w:r>
    </w:p>
    <w:p>
      <w:r>
        <w:t>"How to update Samsung Family Hub Refrigerator during off-peak hours?" : "Ensure the refrigerator is connected to Wi-Fi overnight, as updates often occur during low usage periods to minimize disruption.",</w:t>
      </w:r>
    </w:p>
    <w:p>
      <w:r>
        <w:t>"How to maintain Samsung Family Hub Refrigerator during seasonal changes?" : "Adjust the temperature settings as needed to account for seasonal variations and ensure efficient cooling.",</w:t>
      </w:r>
    </w:p>
    <w:p>
      <w:r>
        <w:t>"How to manage Samsung Family Hub Refrigerator's notification settings?" : "Use the SmartThings app to configure notifications for temperature changes, door status, and maintenance reminders.",</w:t>
      </w:r>
    </w:p>
    <w:p>
      <w:r>
        <w:t>"How to maintain LG ThinQ Washer/Dryer for optimal performance?" : "Keep the firmware updated, clean the lint filter (for dryer) or drum (for washer) regularly, and ensure proper installation.",</w:t>
      </w:r>
    </w:p>
    <w:p>
      <w:r>
        <w:t>"How to improve LG ThinQ Washer/Dryer firmware installation reliability?" : "Ensure a strong Wi-Fi signal and avoid power interruptions during firmware installation for better reliability.",</w:t>
      </w:r>
    </w:p>
    <w:p>
      <w:r>
        <w:t>"How to manage LG ThinQ Washer/Dryer notifications?" : "Use the LG ThinQ app to adjust notification settings, enabling alerts for cycle completion or maintenance reminders.",</w:t>
      </w:r>
    </w:p>
    <w:p>
      <w:r>
        <w:t>"How to secure LG ThinQ Washer/Dryer from unauthorized access?" : "Use a strong password for your Wi-Fi network, enable encryption, and ensure the washer/dryer is connected to a secure network.",</w:t>
      </w:r>
    </w:p>
    <w:p>
      <w:r>
        <w:t>"How to secure LG ThinQ Washer/Dryer firmware updates?" : "Ensure updates are installed while connected to a secure, encrypted Wi-Fi network, avoiding public Wi-Fi during updates.",</w:t>
      </w:r>
    </w:p>
    <w:p>
      <w:r>
        <w:t>"How to check LG ThinQ Washer/Dryer compatibility with LG ThinQ app?" : "Verify that the washer/dryer model is listed as compatible on the LG ThinQ app or LG support website.",</w:t>
      </w:r>
    </w:p>
    <w:p>
      <w:r>
        <w:t>"How to troubleshoot LG ThinQ Washer/Dryer cycle issues?" : "Verify the cycle settings, check for obstructions in the drum, and ensure the load size is appropriate for the selected cycle.",</w:t>
      </w:r>
    </w:p>
    <w:p>
      <w:r>
        <w:t>"How to verify LG ThinQ Washer/Dryer's connectivity status?" : "Open the LG ThinQ app and navigate to the washer/dryer's settings to check the current connectivity status.",</w:t>
      </w:r>
    </w:p>
    <w:p>
      <w:r>
        <w:t>"How to optimize LG ThinQ Washer/Dryer for energy savings?" : "Use energy-saving cycles, avoid overloading the washer/dryer, and set appropriate water and drying temperatures.",</w:t>
      </w:r>
    </w:p>
    <w:p>
      <w:r>
        <w:t>"How to troubleshoot Instant Pot Smart WiFi not updating?" : "Ensure the Instant Pot is connected to a stable Wi-Fi network, restart it, and check for updates in the Instant Pot app.",</w:t>
      </w:r>
    </w:p>
    <w:p>
      <w:r>
        <w:t>"How to maintain Instant Pot Smart WiFi for optimal performance?" : "Keep the firmware updated, clean the cooking pot and lid regularly, and ensure proper installation of parts.",</w:t>
      </w:r>
    </w:p>
    <w:p>
      <w:r>
        <w:t>"How to optimize Wi-Fi connectivity for Instant Pot Smart WiFi?" : "Place your router closer to the Instant Pot or use a Wi-Fi extender to ensure strong connectivity, especially during firmware updates.",</w:t>
      </w:r>
    </w:p>
    <w:p>
      <w:r>
        <w:t>"How to verify Instant Pot Smart WiFi firmware integrity?" : "Ensure updates are installed via the official Instant Pot app, and check the firmware version against the latest available on the Instant Pot support website.",</w:t>
      </w:r>
    </w:p>
    <w:p>
      <w:r>
        <w:t>"How to improve Instant Pot Smart WiFi firmware update speed?" : "Minimize network congestion and ensure a strong Wi-Fi signal to improve firmware update speeds.",</w:t>
      </w:r>
    </w:p>
    <w:p>
      <w:r>
        <w:t>"How to verify Instant Pot Smart WiFi update status?" : "Check the update progress in the Instant Pot app under 'Settings' &gt; 'Firmware Update'.",</w:t>
      </w:r>
    </w:p>
    <w:p>
      <w:r>
        <w:t>"How to maintain Instant Pot Smart WiFi for consistent connectivity?" : "Place the router within range of the Instant Pot, use a mesh network if needed, and avoid interference from other electronic devices.",</w:t>
      </w:r>
    </w:p>
    <w:p>
      <w:r>
        <w:t>"How to secure Instant Pot Smart WiFi firmware updates?" : "Ensure updates are installed while connected to a secure, encrypted Wi-Fi network, avoiding public Wi-Fi during updates.",</w:t>
      </w:r>
    </w:p>
    <w:p>
      <w:r>
        <w:t>"How to check Instant Pot Smart WiFi compatibility with Instant Pot app?" : "Verify that the Instant Pot model is listed as compatible on the Instant Pot app or support website.",</w:t>
      </w:r>
    </w:p>
    <w:p>
      <w:r>
        <w:t>"How to manage Instant Pot Smart WiFi schedules for cooking?" : "Use the Instant Pot app to create schedules for starting cooking cycles based on your routine, optimizing meal preparation.",</w:t>
      </w:r>
    </w:p>
    <w:p>
      <w:r>
        <w:t>"How to secure Instant Pot Smart WiFi access?" : "Use a secure Wi-Fi network, enable encryption, and keep the Instant Pot app updated to prevent unauthorized access.",</w:t>
      </w:r>
    </w:p>
    <w:p>
      <w:r>
        <w:t>"How to manage Instant Pot Smart WiFi's notification settings?" : "Use the Instant Pot app to configure notifications for cooking cycle completion, maintenance reminders, and connectivity issues.",</w:t>
      </w:r>
    </w:p>
    <w:p>
      <w:r>
        <w:t>"How to enable automatic firmware updates for Apple Watch?" : "In the Apple Watch app on your iPhone, navigate to 'General' &gt; 'Software Update' and enable 'Automatic Updates'.",</w:t>
      </w:r>
    </w:p>
    <w:p>
      <w:r>
        <w:t>"How to troubleshoot Apple Watch not connecting to Wi-Fi?" : "Restart your iPhone and Apple Watch, ensure Wi-Fi credentials are correct, and make sure the devices are within range of the network.",</w:t>
      </w:r>
    </w:p>
    <w:p>
      <w:r>
        <w:t>"How to improve Apple Watch firmware installation reliability?" : "Ensure a strong Wi-Fi connection and avoid using the watch during the update process to prevent interruptions.",</w:t>
      </w:r>
    </w:p>
    <w:p>
      <w:r>
        <w:t>"How to handle Apple Watch going offline?" : "Restart the watch, ensure the paired iPhone is within range, and check for software updates on both devices.",</w:t>
      </w:r>
    </w:p>
    <w:p>
      <w:r>
        <w:t>"How to optimize Apple Watch for energy savings?" : "Use Power Reserve mode, adjust screen brightness, disable Always-On Display, and minimize background app refresh.",</w:t>
      </w:r>
    </w:p>
    <w:p>
      <w:r>
        <w:t>"How to manage Apple Watch's notification settings?" : "Use the Apple Watch app on your iPhone to configure notifications for each app, enabling or disabling them as needed.",</w:t>
      </w:r>
    </w:p>
    <w:p>
      <w:r>
        <w:t>"How to optimize Apple Watch's health features?" : "Ensure the watch is worn correctly, calibrate it regularly, and enable relevant health metrics in the Health app on your iPhone.",</w:t>
      </w:r>
    </w:p>
    <w:p>
      <w:r>
        <w:t>"How to update Samsung Galaxy Watch during off-peak hours?" : "Ensure the watch is connected to Wi-Fi overnight, as updates typically occur during low-usage periods to minimize disruptions.",</w:t>
      </w:r>
    </w:p>
    <w:p>
      <w:r>
        <w:t>"How to improve Samsung Galaxy Watch firmware update speed?" : "Minimize network congestion and ensure a strong Wi-Fi signal to improve the speed of firmware updates.",</w:t>
      </w:r>
    </w:p>
    <w:p>
      <w:r>
        <w:t>"How to verify Samsung Galaxy Watch update status?" : "Open the Galaxy Wearable app on your phone, navigate to 'Watch software update', and check the progress.",</w:t>
      </w:r>
    </w:p>
    <w:p>
      <w:r>
        <w:t>"How to check Samsung Galaxy Watch compatibility with phone?" : "Verify that your phone model is compatible with the specific Galaxy Watch series by checking Samsung's support website.",</w:t>
      </w:r>
    </w:p>
    <w:p>
      <w:r>
        <w:t>"How to troubleshoot Samsung Galaxy Watch activity tracking issues?" : "Ensure the watch is worn snugly on your wrist, restart the watch, and calibrate it by walking or running outside with GPS enabled.",</w:t>
      </w:r>
    </w:p>
    <w:p>
      <w:r>
        <w:t>"How to manage multiple users with Samsung Galaxy Watch?" : "Galaxy Watch cannot be shared between multiple users, but you can set up family sharing if each person has their own watch.",</w:t>
      </w:r>
    </w:p>
    <w:p>
      <w:r>
        <w:t>"How to optimize Wi-Fi connectivity for Fitbit Versa?" : "Ensure your phone and Fitbit Versa are both within range of the Wi-Fi network, and minimize interference from other electronic devices.",</w:t>
      </w:r>
    </w:p>
    <w:p>
      <w:r>
        <w:t>"How to verify Fitbit Versa update status?" : "Open the Fitbit app on your phone, navigate to 'Device Settings' &gt; 'Firmware Update', and check the progress.",</w:t>
      </w:r>
    </w:p>
    <w:p>
      <w:r>
        <w:t>"How to secure Fitbit Versa firmware updates?" : "Ensure updates are installed while connected to a secure, encrypted Wi-Fi network, avoiding public Wi-Fi during updates.",</w:t>
      </w:r>
    </w:p>
    <w:p>
      <w:r>
        <w:t>"How to manage Fitbit Versa's activity settings?" : "Use the Fitbit app on your watch or phone to configure goals, reminders, and notifications for activity tracking.",</w:t>
      </w:r>
    </w:p>
    <w:p>
      <w:r>
        <w:t>"How to maintain Fitbit Versa's physical condition?" : "Clean the watch and band regularly, avoid using abrasive cleaners, and store it in a cool, dry place when not in use.",</w:t>
      </w:r>
    </w:p>
    <w:p>
      <w:r>
        <w:t>"How to reset Fitbit Charge for troubleshooting purposes?" : "Press and hold the button on your Charge for about 10 seconds until you see the Fitbit logo, indicating the watch has been reset.",</w:t>
      </w:r>
    </w:p>
    <w:p>
      <w:r>
        <w:t>"How to perform regular maintenance on Fitbit Charge?" : "Check for firmware updates, clean the watch and band regularly, and ensure the device is not exposed to excessive moisture.",</w:t>
      </w:r>
    </w:p>
    <w:p>
      <w:r>
        <w:t>"How to verify Fitbit Charge firmware integrity?" : "Ensure updates are installed via the official Fitbit app, and compare the firmware version with the latest available on Fitbit's support website.",</w:t>
      </w:r>
    </w:p>
    <w:p>
      <w:r>
        <w:t>"How to update Fitbit Charge during off-peak hours?" : "Ensure the watch is connected to Wi-Fi overnight, as updates typically occur during low-usage periods to minimize disruptions.",</w:t>
      </w:r>
    </w:p>
    <w:p>
      <w:r>
        <w:t>"How to manage Fitbit Charge schedules for reminders?" : "Use the Reminder app on your phone or Fitbit Charge to create and manage schedules for important tasks.",</w:t>
      </w:r>
    </w:p>
    <w:p>
      <w:r>
        <w:t>"How to secure Fitbit Charge access?" : "Enable a strong passcode, activate wrist detection, and keep the Fitbit app updated to prevent unauthorized access.",</w:t>
      </w:r>
    </w:p>
    <w:p>
      <w:r>
        <w:t>"How to verify Fitbit Charge's connectivity status?" : "Open the Fitbit app and navigate to the Charge's settings to check the current connectivity status.",</w:t>
      </w:r>
    </w:p>
    <w:p>
      <w:r>
        <w:t>"How to secure Garmin Vivosmart firmware updates?" : "Keep the Garmin Vivosmart connected to a secure, password-protected Wi-Fi network during updates to prevent unauthorized interference.",</w:t>
      </w:r>
    </w:p>
    <w:p>
      <w:r>
        <w:t>"How to improve Garmin Vivosmart firmware installation reliability?" : "Ensure a strong Wi-Fi connection and avoid using the device during the update process to prevent interruptions.",</w:t>
      </w:r>
    </w:p>
    <w:p>
      <w:r>
        <w:t>"How to troubleshoot Garmin Vivosmart activity tracking issues?" : "Ensure the device is worn snugly on your wrist, restart the device, and calibrate it by walking or running outside with GPS enabled.",</w:t>
      </w:r>
    </w:p>
    <w:p>
      <w:r>
        <w:t>"How to optimize Garmin Vivosmart for energy savings?" : "Use Battery Saver mode, adjust screen brightness, disable Always-On Display, and minimize background app refresh.",</w:t>
      </w:r>
    </w:p>
    <w:p>
      <w:r>
        <w:t>"How to manage Garmin Vivosmart's notification settings?" : "Use the Garmin Connect app on your phone to configure notifications for each app, enabling or disabling them as needed.",</w:t>
      </w:r>
    </w:p>
    <w:p>
      <w:r>
        <w:t>"How to optimize Wi-Fi connectivity for Xiaomi Mi Band?" : "Ensure your phone and Xiaomi Mi Band are both within range of the Wi-Fi network, and minimize interference from other electronic devices.",</w:t>
      </w:r>
    </w:p>
    <w:p>
      <w:r>
        <w:t>"How to check if Xiaomi Mi Band has pending updates?" : "Open the Mi Fit app on your phone, navigate to 'Device Settings' &gt; 'Firmware Update', and check if any updates are available.",</w:t>
      </w:r>
    </w:p>
    <w:p>
      <w:r>
        <w:t>"How to improve Xiaomi Mi Band firmware update speed?" : "Minimize network congestion and ensure a strong Wi-Fi signal to improve the speed of firmware updates.",</w:t>
      </w:r>
    </w:p>
    <w:p>
      <w:r>
        <w:t>"How to maintain Xiaomi Mi Band for consistent connectivity?" : "Keep the phone and Xiaomi Mi Band within range of each other, restart both devices occasionally, and ensure both are running the latest software.",</w:t>
      </w:r>
    </w:p>
    <w:p>
      <w:r>
        <w:t>"How to secure Xiaomi Mi Band firmware updates?" : "Ensure updates are installed while connected to a secure, encrypted Wi-Fi network, avoiding public Wi-Fi during updates.",</w:t>
      </w:r>
    </w:p>
    <w:p>
      <w:r>
        <w:t>"How to handle Xiaomi Mi Band going offline?" : "Restart the band, ensure the paired phone is within range, and check for software updates on both devices.",</w:t>
      </w:r>
    </w:p>
    <w:p>
      <w:r>
        <w:t>"How to verify Withings Body+ Smart Scale's current firmware version?" : "Open the Withings Health Mate app on your phone, select your scale, and navigate to 'Settings' &gt; 'About' to check the firmware version.",</w:t>
      </w:r>
    </w:p>
    <w:p>
      <w:r>
        <w:t>"How to handle Withings Body+ Smart Scale unresponsiveness?" : "Restart the scale by pressing the button on the back or perform a factory reset using the Health Mate app.",</w:t>
      </w:r>
    </w:p>
    <w:p>
      <w:r>
        <w:t>"How to troubleshoot Withings Body+ Smart Scale if it loses power?" : "Replace the batteries, ensure proper contact with the battery compartment, and check for any signs of corrosion.",</w:t>
      </w:r>
    </w:p>
    <w:p>
      <w:r>
        <w:t>"How to handle Withings Body+ Smart Scale connectivity issues?" : "Restart both the scale and the phone, ensure Wi-Fi credentials are correct, and re-pair the scale if necessary.",</w:t>
      </w:r>
    </w:p>
    <w:p>
      <w:r>
        <w:t>"How to secure Withings Body+ Smart Scale access?" : "Enable a strong Wi-Fi password, update the Health Mate app, and restrict sharing of your Wi-Fi credentials.",</w:t>
      </w:r>
    </w:p>
    <w:p>
      <w:r>
        <w:t>"How to optimize Withings Body+ Smart Scale's health features?" : "Ensure the scale is placed on a hard, flat surface, use it consistently at the same time each day, and enable relevant health metrics in the Health Mate app.",</w:t>
      </w:r>
    </w:p>
    <w:p>
      <w:r>
        <w:t>"How to manually update Kinsa Smart Thermometer firmware?" : "Ensure the Kinsa Smart Thermometer is connected to Wi-Fi, then open the Kinsa app on your phone, navigate to 'Settings' &gt; 'Firmware Update', and tap 'Update' if an update is available.",</w:t>
      </w:r>
    </w:p>
    <w:p>
      <w:r>
        <w:t>"How to improve the reliability of Kinsa Smart Thermometer's remote features?" : "Ensure a stable Wi-Fi connection, and keep the phone and thermometer within range for optimal performance.",</w:t>
      </w:r>
    </w:p>
    <w:p>
      <w:r>
        <w:t>"How to optimize Kinsa Smart Thermometer for energy efficiency?" : "Use high-quality batteries, minimize usage frequency, and store the thermometer properly to conserve energy.",</w:t>
      </w:r>
    </w:p>
    <w:p>
      <w:r>
        <w:t>"How to reset Kinsa Smart Thermometer for troubleshooting purposes?" : "Open the Kinsa app, navigate to 'Settings', and select 'Factory Reset' to reset the thermometer.",</w:t>
      </w:r>
    </w:p>
    <w:p>
      <w:r>
        <w:t>"How to secure Kinsa Smart Thermometer firmware updates?" : "Ensure updates are installed while connected to a secure, encrypted Wi-Fi network, avoiding public Wi-Fi during updates.",</w:t>
      </w:r>
    </w:p>
    <w:p>
      <w:r>
        <w:t>"How to manage Kinsa Smart Thermometer's temperature tracking settings?" : "Use the Kinsa app on your phone to configure goals, reminders, and tracking preferences.",</w:t>
      </w:r>
    </w:p>
    <w:p>
      <w:r>
        <w:t>"How to handle Kinsa Smart Thermometer going offline?" : "Restart the thermometer, ensure it is within range of the Wi-Fi router, and check for software updates on both the thermometer and the app.",</w:t>
      </w:r>
    </w:p>
    <w:p>
      <w:r>
        <w:t>"How to manage multiple users with Kinsa Smart Thermometer?" : "Use the Kinsa app to add multiple user profiles, allowing each user to track their temperature individually.",</w:t>
      </w:r>
    </w:p>
    <w:p>
      <w:r>
        <w:t>"How to manually update Oura Ring firmware?" : "Ensure the Oura Ring is connected to Wi-Fi, then open the Oura app on your phone, navigate to 'Settings' &gt; 'Firmware Update', and tap 'Update' if an update is available.",</w:t>
      </w:r>
    </w:p>
    <w:p>
      <w:r>
        <w:t>"How to reset Oura Ring for troubleshooting purposes?" : "Open the Oura app, navigate to 'Settings', and select 'Factory Reset' to reset the ring.",</w:t>
      </w:r>
    </w:p>
    <w:p>
      <w:r>
        <w:t>"How to maintain Oura Ring for optimal performance?" : "Keep the firmware updated, clean the ring regularly, and avoid exposing it to extreme temperatures or conditions.",</w:t>
      </w:r>
    </w:p>
    <w:p>
      <w:r>
        <w:t>"How to verify Oura Ring's current firmware version?" : "Open the Oura app on your phone, select your ring, and navigate to 'Settings' &gt; 'About' to check the firmware version.",</w:t>
      </w:r>
    </w:p>
    <w:p>
      <w:r>
        <w:t>"How to perform regular maintenance on Oura Ring?" : "Check for firmware updates, clean the ring regularly, and ensure the device is not exposed to excessive moisture.",</w:t>
      </w:r>
    </w:p>
    <w:p>
      <w:r>
        <w:t>"How to handle Oura Ring connectivity issues?" : "Restart both the ring and the phone, ensure Wi-Fi credentials are correct, and re-pair the ring if necessary.",</w:t>
      </w:r>
    </w:p>
    <w:p>
      <w:r>
        <w:t>"How to manage Oura Ring schedules for reminders?" : "Use the Oura app to create and manage schedules for activity tracking, sleep monitoring, and health reminders.",</w:t>
      </w:r>
    </w:p>
    <w:p>
      <w:r>
        <w:t>"How to verify Oura Ring's connectivity status?" : "Open the Oura app and navigate to the ring's settings to check the current connectivity status.",</w:t>
      </w:r>
    </w:p>
    <w:p>
      <w:r>
        <w:t>"How to reset Arlo Ultra for troubleshooting purposes?" : "Press and hold the sync button on the camera until the LED blinks, then release to reset the camera.",</w:t>
      </w:r>
    </w:p>
    <w:p>
      <w:r>
        <w:t>"How to optimize Wi-Fi connectivity for Arlo Ultra?" : "Ensure your camera and router are within range of each other, and minimize interference from other electronic devices.",</w:t>
      </w:r>
    </w:p>
    <w:p>
      <w:r>
        <w:t>"How to troubleshoot Arlo Ultra not connecting to Wi-Fi?" : "Restart your camera and router, ensure Wi-Fi credentials are correct, and make sure the camera is within range of the network.",</w:t>
      </w:r>
    </w:p>
    <w:p>
      <w:r>
        <w:t>"How to verify Arlo Ultra firmware integrity?" : "Ensure updates are installed via the official Arlo app, and compare the firmware version with the latest available on Arlo's support website.",</w:t>
      </w:r>
    </w:p>
    <w:p>
      <w:r>
        <w:t>"How to handle Arlo Ultra unresponsiveness?" : "Restart the camera by pressing the sync button or perform a factory reset if needed.",</w:t>
      </w:r>
    </w:p>
    <w:p>
      <w:r>
        <w:t>"How to optimize Arlo Ultra for energy efficiency?" : "Adjust the recording settings to reduce battery usage, enable motion zones to limit recording, and use solar charging if available.",</w:t>
      </w:r>
    </w:p>
    <w:p>
      <w:r>
        <w:t>"How to manage multiple Arlo Ultra cameras with one phone?" : "Use the Arlo app to pair multiple cameras, allowing you to switch between them and manage settings for each.",</w:t>
      </w:r>
    </w:p>
    <w:p>
      <w:r>
        <w:t>"How to maintain Arlo Ultra's physical condition?" : "Clean the camera lens regularly, avoid using abrasive cleaners, and store it in a secure location when not in use.",</w:t>
      </w:r>
    </w:p>
    <w:p>
      <w:r>
        <w:t>"How to maintain Arlo Ultra during seasonal changes?" : "Avoid exposing the camera to extreme temperatures or weather, and clean the lens after use if necessary.",</w:t>
      </w:r>
    </w:p>
    <w:p>
      <w:r>
        <w:t>"How to manage multiple users with Arlo Ultra?" : "Use the Arlo app to add multiple user profiles, allowing each user to access the camera and receive notifications.",</w:t>
      </w:r>
    </w:p>
    <w:p>
      <w:r>
        <w:t>"How to check for Blink Outdoor firmware updates?" : "Open the Blink app on your phone, select your camera, and navigate to 'Device Settings' &gt; 'Firmware Update' to check if any updates are available.",</w:t>
      </w:r>
    </w:p>
    <w:p>
      <w:r>
        <w:t>"How to enable automatic firmware updates for Blink Outdoor?" : "In the Blink app on your phone, navigate to 'Device Settings' &gt; 'Firmware Update' and enable 'Automatic Updates'.",</w:t>
      </w:r>
    </w:p>
    <w:p>
      <w:r>
        <w:t>"How to perform regular maintenance on Blink Outdoor?" : "Check for firmware updates, clean the camera lens, and ensure the device is not exposed to extreme weather conditions.",</w:t>
      </w:r>
    </w:p>
    <w:p>
      <w:r>
        <w:t>"How to improve Blink Outdoor firmware installation reliability?" : "Ensure a strong Wi-Fi connection and avoid using the camera during the update process to prevent interruptions.",</w:t>
      </w:r>
    </w:p>
    <w:p>
      <w:r>
        <w:t>"How to check if Blink Outdoor has pending updates?" : "Open the Blink app on your phone, navigate to 'Device Settings' &gt; 'Firmware Update', and check if any updates are available.",</w:t>
      </w:r>
    </w:p>
    <w:p>
      <w:r>
        <w:t>"How to secure Blink Outdoor from unauthorized access?" : "Use a strong Wi-Fi password, ensure your network is encrypted, and enable two-factor authentication on your Blink account.",</w:t>
      </w:r>
    </w:p>
    <w:p>
      <w:r>
        <w:t>"How to improve the reliability of Blink Outdoor's remote features?" : "Ensure a stable Wi-Fi connection, and keep the camera and router within range for optimal performance.",</w:t>
      </w:r>
    </w:p>
    <w:p>
      <w:r>
        <w:t>"How to check Blink Outdoor compatibility with router?" : "Verify that your router model is compatible with the Blink Outdoor by checking Blink's support website.",</w:t>
      </w:r>
    </w:p>
    <w:p>
      <w:r>
        <w:t>"How to troubleshoot Blink Outdoor video quality issues?" : "Ensure the camera is within range of the Wi-Fi router, adjust video quality settings in the app, and check for firmware updates.",</w:t>
      </w:r>
    </w:p>
    <w:p>
      <w:r>
        <w:t>"How to secure Blink Outdoor access?" : "Enable a strong Wi-Fi password, enable two-factor authentication, and update the Blink app to prevent unauthorized access.",</w:t>
      </w:r>
    </w:p>
    <w:p>
      <w:r>
        <w:t>"How to adjust Blink Outdoor's recording settings?" : "Use the Blink app on your phone to customize recording quality, motion detection sensitivity, and event-triggered recording durations.",</w:t>
      </w:r>
    </w:p>
    <w:p>
      <w:r>
        <w:t>"How to maintain Logitech Circle for optimal performance?" : "Keep the firmware updated, clean the camera lens regularly, and ensure it is mounted in a location with good Wi-Fi coverage.",</w:t>
      </w:r>
    </w:p>
    <w:p>
      <w:r>
        <w:t>"How to verify Logitech Circle's current firmware version?" : "Open the Logitech Circle app on your phone, select your camera, and navigate to 'Device Settings' &gt; 'About' to check the firmware version.",</w:t>
      </w:r>
    </w:p>
    <w:p>
      <w:r>
        <w:t>"How to perform regular maintenance on Logitech Circle?" : "Check for firmware updates, clean the camera lens, and ensure the device is not exposed to extreme weather conditions.",</w:t>
      </w:r>
    </w:p>
    <w:p>
      <w:r>
        <w:t>"How to verify Logitech Circle firmware integrity?" : "Ensure updates are installed via the official Logitech Circle app, and compare the firmware version with the latest available on Logitech's support website.",</w:t>
      </w:r>
    </w:p>
    <w:p>
      <w:r>
        <w:t>"How to manage Logitech Circle notifications?" : "Use the Logitech Circle app on your phone to adjust notification settings, enabling or disabling alerts for motion detection and other events.",</w:t>
      </w:r>
    </w:p>
    <w:p>
      <w:r>
        <w:t>"How to improve the reliability of Logitech Circle's remote features?" : "Ensure a stable Wi-Fi connection, and keep the camera and router within range for optimal performance.",</w:t>
      </w:r>
    </w:p>
    <w:p>
      <w:r>
        <w:t>"How to improve Logitech Circle firmware update speed?" : "Minimize network congestion and ensure a strong Wi-Fi signal to improve the speed of firmware updates.",</w:t>
      </w:r>
    </w:p>
    <w:p>
      <w:r>
        <w:t>"How to troubleshoot Logitech Circle video quality issues?" : "Ensure the camera is within range of the Wi-Fi router, adjust video quality settings in the app, and check for firmware updates.",</w:t>
      </w:r>
    </w:p>
    <w:p>
      <w:r>
        <w:t>"How to handle Logitech Circle going offline?" : "Restart the camera, ensure it is within range of the Wi-Fi router, and check for software updates on both the camera and the app.",</w:t>
      </w:r>
    </w:p>
    <w:p>
      <w:r>
        <w:t>"How to reset SimpliSafe Home Security for troubleshooting purposes?" : "Press and hold the reset button on the base station until the LED blinks, then release to reset the system.",</w:t>
      </w:r>
    </w:p>
    <w:p>
      <w:r>
        <w:t>"How to handle SimpliSafe Home Security unresponsiveness?" : "Restart the base station by pressing the reset button or perform a factory reset if needed.",</w:t>
      </w:r>
    </w:p>
    <w:p>
      <w:r>
        <w:t>"How to reset SimpliSafe Home Security for troubleshooting purposes?" : "Press and hold the reset button on the base station until the LED blinks, then release to reset the system.",</w:t>
      </w:r>
    </w:p>
    <w:p>
      <w:r>
        <w:t>"How to secure SimpliSafe Home Security firmware updates?" : "Ensure updates are installed while connected to a secure, encrypted Wi-Fi network, avoiding public Wi-Fi during updates.",</w:t>
      </w:r>
    </w:p>
    <w:p>
      <w:r>
        <w:t>"How to maintain SimpliSafe Home Security's physical condition?" : "Clean the base station and sensors regularly, avoid using abrasive cleaners, and store the system in a secure location when not in use.",</w:t>
      </w:r>
    </w:p>
    <w:p>
      <w:r>
        <w:t>"How to handle SimpliSafe Home Security connectivity drops?" : "Restart both the base station and the router, ensure both devices have updated software, and re-pair the system if necessary.",</w:t>
      </w:r>
    </w:p>
    <w:p>
      <w:r>
        <w:t>"How to adjust SimpliSafe Home Security's alarm settings?" : "Use the SimpliSafe app on your phone to customize alarm modes, sensitivity, and event-triggered alerts.",</w:t>
      </w:r>
    </w:p>
    <w:p>
      <w:r>
        <w:t>"How to secure Ring Alarm Security Kit firmware updates?" : "Keep the security system connected to a secure, password-protected Wi-Fi network during updates to prevent unauthorized interference.",</w:t>
      </w:r>
    </w:p>
    <w:p>
      <w:r>
        <w:t>"How to verify Ring Alarm Security Kit's current firmware version?" : "Open the Ring app on your phone, select your system, and navigate to 'Device Settings' &gt; 'About' to check the firmware version.",</w:t>
      </w:r>
    </w:p>
    <w:p>
      <w:r>
        <w:t>"How to handle Ring Alarm Security Kit unresponsiveness?" : "Restart the base station by pressing the reset button or perform a factory reset if needed.",</w:t>
      </w:r>
    </w:p>
    <w:p>
      <w:r>
        <w:t>"How to check if Ring Alarm Security Kit has pending updates?" : "Open the Ring app on your phone, navigate to 'Device Settings' &gt; 'Firmware Update', and check if any updates are available.",</w:t>
      </w:r>
    </w:p>
    <w:p>
      <w:r>
        <w:t>"How to handle Ring Alarm Security Kit connectivity drops?" : "Restart both the base station and the router, ensure both devices have updated software, and re-pair the system if necessary.",</w:t>
      </w:r>
    </w:p>
    <w:p>
      <w:r>
        <w:t>"How to check for ADT Smart Home Security firmware updates?" : "Open the ADT app on your phone, select your security system, and navigate to 'Device Settings' &gt; 'Firmware Update' to check if any updates are available.",</w:t>
      </w:r>
    </w:p>
    <w:p>
      <w:r>
        <w:t>"How to verify ADT Smart Home Security firmware integrity?" : "Ensure updates are installed via the official ADT app, and compare the firmware version with the latest available on ADT's support website.",</w:t>
      </w:r>
    </w:p>
    <w:p>
      <w:r>
        <w:t>"How to handle ADT Smart Home Security unresponsiveness?" : "Restart the base station by pressing the reset button or perform a factory reset if needed.",</w:t>
      </w:r>
    </w:p>
    <w:p>
      <w:r>
        <w:t>"How to improve ADT Smart Home Security firmware installation reliability?" : "Ensure a strong Wi-Fi connection and avoid using the system during the update process to prevent interruptions.",</w:t>
      </w:r>
    </w:p>
    <w:p>
      <w:r>
        <w:t>"How to secure ADT Smart Home Security from unauthorized access?" : "Use a strong Wi-Fi password, ensure your network is encrypted, and enable two-factor authentication on your ADT account.",</w:t>
      </w:r>
    </w:p>
    <w:p>
      <w:r>
        <w:t>"How to maintain ADT Smart Home Security for consistent connectivity?" : "Keep the base station within range of the Wi-Fi router, restart the device occasionally, and ensure it is running the latest firmware.",</w:t>
      </w:r>
    </w:p>
    <w:p>
      <w:r>
        <w:t>"How to handle ADT Smart Home Security connectivity issues?" : "Restart both the base station and the router, ensure Wi-Fi credentials are correct, and re-pair the base station if necessary.",</w:t>
      </w:r>
    </w:p>
    <w:p>
      <w:r>
        <w:t>"How to secure ADT Smart Home Security firmware updates?" : "Ensure updates are installed while connected to a secure, encrypted Wi-Fi network, avoiding public Wi-Fi during updates.",</w:t>
      </w:r>
    </w:p>
    <w:p>
      <w:r>
        <w:t>"How to troubleshoot ADT Smart Home Security alarm issues?" : "Ensure all sensors are working properly, check for firmware updates, and adjust the sensitivity settings if necessary.",</w:t>
      </w:r>
    </w:p>
    <w:p>
      <w:r>
        <w:t>"How to handle ADT Smart Home Security going offline?" : "Restart the base station, ensure it is within range of the Wi-Fi router, and check for software updates on both the base station and the app.",</w:t>
      </w:r>
    </w:p>
    <w:p>
      <w:r>
        <w:t>"How to optimize ADT Smart Home Security for energy savings?" : "Minimize the use of advanced features, store the system properly when not in use, and ensure the firmware is up to date.",</w:t>
      </w:r>
    </w:p>
    <w:p>
      <w:r>
        <w:t>"How to secure Nest Protect firmware updates?" : "Keep the Nest Protect connected to a secure, password-protected Wi-Fi network during updates to prevent unauthorized interference.",</w:t>
      </w:r>
    </w:p>
    <w:p>
      <w:r>
        <w:t>"How to update Nest Protect during off-peak hours?" : "Ensure the device is connected to Wi-Fi overnight, as updates typically occur during low-usage periods to minimize disruptions.",</w:t>
      </w:r>
    </w:p>
    <w:p>
      <w:r>
        <w:t>"How to maintain Nest Protect for consistent connectivity?" : "Keep the device within range of the Wi-Fi router, restart the device occasionally, and ensure it is running the latest firmware.",</w:t>
      </w:r>
    </w:p>
    <w:p>
      <w:r>
        <w:t>"How to reset Nest Protect for troubleshooting purposes?" : "Press and hold the reset button on the device until the LED blinks, then release to reset the Nest Protect.",</w:t>
      </w:r>
    </w:p>
    <w:p>
      <w:r>
        <w:t>"How to handle Nest Protect connectivity issues?" : "Restart both the router and the device, ensure Wi-Fi credentials are correct, and re-pair the Nest Protect if necessary.",</w:t>
      </w:r>
    </w:p>
    <w:p>
      <w:r>
        <w:t>"How to maintain Nest Protect's physical condition?" : "Clean the device regularly to prevent dust accumulation, avoid using abrasive cleaners, and store it securely when not in use.",</w:t>
      </w:r>
    </w:p>
    <w:p>
      <w:r>
        <w:t>"How to handle Nest Protect connectivity drops?" : "Restart both the Nest Protect and the router, ensure both devices have updated software, and re-pair the device if necessary.",</w:t>
      </w:r>
    </w:p>
    <w:p>
      <w:r>
        <w:t>"How to handle Nest Protect firmware issues?" : "Restart the device, ensure it is connected to Wi-Fi, and reinstall the firmware update if needed using the Nest app.",</w:t>
      </w:r>
    </w:p>
    <w:p>
      <w:r>
        <w:t>"How to secure First Alert Onelink firmware updates?" : "Keep the First Alert Onelink connected to a secure, password-protected Wi-Fi network during updates to prevent unauthorized interference.",</w:t>
      </w:r>
    </w:p>
    <w:p>
      <w:r>
        <w:t>"How to troubleshoot First Alert Onelink if it loses power?" : "Replace the batteries, check the power connection, and ensure proper contact in the battery compartment.",</w:t>
      </w:r>
    </w:p>
    <w:p>
      <w:r>
        <w:t>"How to secure First Alert Onelink firmware updates?" : "Ensure updates are installed while connected to a secure, encrypted Wi-Fi network, avoiding public Wi-Fi during updates.",</w:t>
      </w:r>
    </w:p>
    <w:p>
      <w:r>
        <w:t>"How to manage First Alert Onelink schedules for testing alarms?" : "Use the Onelink app to create and manage schedules for testing smoke and carbon monoxide alarms.",</w:t>
      </w:r>
    </w:p>
    <w:p>
      <w:r>
        <w:t>"How to secure First Alert Onelink access?" : "Enable a strong Wi-Fi password, enable two-factor authentication, and update the Onelink app to prevent unauthorized access.",</w:t>
      </w:r>
    </w:p>
    <w:p>
      <w:r>
        <w:t>"How to maintain First Alert Onelink during seasonal changes?" : "Avoid exposing the device to extreme temperatures or moisture, and clean the sensors to ensure proper operation.",</w:t>
      </w:r>
    </w:p>
    <w:p>
      <w:r>
        <w:t>"How to optimize First Alert Onelink for energy savings?" : "Minimize the use of unnecessary alerts, replace batteries promptly, and keep the firmware up to date.",</w:t>
      </w:r>
    </w:p>
    <w:p>
      <w:r>
        <w:t>"How to check for Kidde Smart Smoke Alarm firmware updates?" : "Open the Kidde app on your phone, select your Kidde Smart Smoke Alarm, and navigate to 'Device Settings' &gt; 'Firmware Update' to check if any updates are available.",</w:t>
      </w:r>
    </w:p>
    <w:p>
      <w:r>
        <w:t>"How to reset Kidde Smart Smoke Alarm for troubleshooting purposes?" : "Press and hold the reset button on the device until the LED blinks, then release to reset the Kidde Smart Smoke Alarm.",</w:t>
      </w:r>
    </w:p>
    <w:p>
      <w:r>
        <w:t>"How to maintain Kidde Smart Smoke Alarm for optimal performance?" : "Keep the firmware updated, test the smoke and CO sensors regularly, and ensure the device is mounted in the correct location.",</w:t>
      </w:r>
    </w:p>
    <w:p>
      <w:r>
        <w:t>"How to troubleshoot Kidde Smart Smoke Alarm not connecting to Wi-Fi?" : "Restart your router and the Kidde Smart Smoke Alarm, ensure Wi-Fi credentials are correct, and make sure the device is within range of the network.",</w:t>
      </w:r>
    </w:p>
    <w:p>
      <w:r>
        <w:t>"How to handle Kidde Smart Smoke Alarm unresponsiveness?" : "Restart the device by pressing the reset button or perform a factory reset if needed.",</w:t>
      </w:r>
    </w:p>
    <w:p>
      <w:r>
        <w:t>"How to check if Kidde Smart Smoke Alarm has pending updates?" : "Open the Kidde app on your phone, navigate to 'Device Settings' &gt; 'Firmware Update', and check if any updates are available.",</w:t>
      </w:r>
    </w:p>
    <w:p>
      <w:r>
        <w:t>"How to secure Kidde Smart Smoke Alarm from unauthorized access?" : "Use a strong Wi-Fi password, ensure your network is encrypted, and keep the Kidde app updated to prevent unauthorized access.",</w:t>
      </w:r>
    </w:p>
    <w:p>
      <w:r>
        <w:t>"How to improve Kidde Smart Smoke Alarm firmware update speed?" : "Minimize network congestion and ensure a strong Wi-Fi signal to improve the speed of firmware updates.",</w:t>
      </w:r>
    </w:p>
    <w:p>
      <w:r>
        <w:t>"How to maintain Kidde Smart Smoke Alarm for consistent connectivity?" : "Keep the device within range of the Wi-Fi router, restart the device occasionally, and ensure it is running the latest firmware.",</w:t>
      </w:r>
    </w:p>
    <w:p>
      <w:r>
        <w:t>"How to maintain Kidde Smart Smoke Alarm's physical condition?" : "Clean the device regularly to prevent dust accumulation, avoid using abrasive cleaners, and store it securely when not in use.",</w:t>
      </w:r>
    </w:p>
    <w:p>
      <w:r>
        <w:t>"How to handle Kidde Smart Smoke Alarm connectivity drops?" : "Restart both the Kidde Smart Smoke Alarm and the router, ensure both devices have updated software, and re-pair the device if necessary.",</w:t>
      </w:r>
    </w:p>
    <w:p>
      <w:r>
        <w:t>"How to verify Kidde Smart Smoke Alarm's connectivity status?" : "Open the Kidde app and navigate to the device's settings to check the current connectivity status.",</w:t>
      </w:r>
    </w:p>
    <w:p>
      <w:r>
        <w:t>"How to troubleshoot Samsung SmartThings Hub not updating?" : "Ensure the Hub is connected to Wi-Fi, restart both the SmartThings Hub and the phone, and try updating again using the SmartThings app.",</w:t>
      </w:r>
    </w:p>
    <w:p>
      <w:r>
        <w:t>"How to verify Samsung SmartThings Hub firmware integrity?" : "Ensure updates are installed via the official SmartThings app, and compare the firmware version with the latest available on Samsung's support website.",</w:t>
      </w:r>
    </w:p>
    <w:p>
      <w:r>
        <w:t>"How to secure Samsung SmartThings Hub firmware updates?" : "Ensure updates are installed while connected to a secure, encrypted Wi-Fi network, avoiding public Wi-Fi during updates.",</w:t>
      </w:r>
    </w:p>
    <w:p>
      <w:r>
        <w:t>"How to manage Samsung SmartThings Hub schedules for automations?" : "Use the SmartThings app to create and manage schedules for device automations and routines.",</w:t>
      </w:r>
    </w:p>
    <w:p>
      <w:r>
        <w:t>"How to secure Samsung SmartThings Hub access?" : "Enable a strong Wi-Fi password, enable two-factor authentication, and update the SmartThings app to prevent unauthorized access.",</w:t>
      </w:r>
    </w:p>
    <w:p>
      <w:r>
        <w:t>"How to maintain Samsung SmartThings Hub during seasonal changes?" : "Avoid exposing the device to extreme temperatures or moisture, and keep the Hub in a well-ventilated area.",</w:t>
      </w:r>
    </w:p>
    <w:p>
      <w:r>
        <w:t>"How to handle Samsung SmartThings Hub firmware issues?" : "Restart the device, ensure it is connected to Wi-Fi, and reinstall the firmware update if needed using the SmartThings app.",</w:t>
      </w:r>
    </w:p>
    <w:p>
      <w:r>
        <w:t>"How to improve Amazon Echo firmware update speed?" : "Minimize network congestion and ensure a strong Wi-Fi signal to improve the speed of firmware updates.",</w:t>
      </w:r>
    </w:p>
    <w:p>
      <w:r>
        <w:t>"How to verify Amazon Echo update status?" : "Open the Alexa app on your phone, navigate to 'Device Settings' &gt; 'Firmware Update', and check the progress.",</w:t>
      </w:r>
    </w:p>
    <w:p>
      <w:r>
        <w:t>"How to maintain Amazon Echo's physical condition?" : "Clean the device regularly to prevent dust accumulation, avoid using abrasive cleaners, and store it securely when not in use.",</w:t>
      </w:r>
    </w:p>
    <w:p>
      <w:r>
        <w:t>"How to secure Amazon Echo access?" : "Enable a strong Wi-Fi password, enable two-factor authentication, and update the Alexa app to prevent unauthorized access.",</w:t>
      </w:r>
    </w:p>
    <w:p>
      <w:r>
        <w:t>"How to manage multiple users with Amazon Echo?" : "Use the Alexa app to add multiple user profiles, allowing each user to access the Echo and receive notifications.",</w:t>
      </w:r>
    </w:p>
    <w:p>
      <w:r>
        <w:t>"How to handle Amazon Echo firmware issues?" : "Restart the device, ensure it is connected to Wi-Fi, and reinstall the firmware update if needed using the Alexa app.",</w:t>
      </w:r>
    </w:p>
    <w:p>
      <w:r>
        <w:t>"How to verify Apple HomeKit's current firmware version?" : "Open the Home app on your phone, select your Apple HomeKit device, and navigate to 'Settings' &gt; 'About' to check the firmware version.",</w:t>
      </w:r>
    </w:p>
    <w:p>
      <w:r>
        <w:t>"How to enable automatic firmware updates for Apple HomeKit?" : "In the Home app on your phone, navigate to 'Settings' &gt; 'Firmware Update' and enable 'Automatic Updates'.",</w:t>
      </w:r>
    </w:p>
    <w:p>
      <w:r>
        <w:t>"How to improve Apple HomeKit firmware installation reliability?" : "Ensure a strong Wi-Fi connection and avoid using the device during the update process to prevent interruptions.",</w:t>
      </w:r>
    </w:p>
    <w:p>
      <w:r>
        <w:t>"How to secure Apple HomeKit from unauthorized access?" : "Use a strong Wi-Fi password, ensure your network is encrypted, and keep the Home app updated to prevent unauthorized access.",</w:t>
      </w:r>
    </w:p>
    <w:p>
      <w:r>
        <w:t>"How to maintain Apple HomeKit for consistent connectivity?" : "Keep the device within range of the Wi-Fi router, restart the HomeKit device occasionally, and ensure it is running the latest firmware.",</w:t>
      </w:r>
    </w:p>
    <w:p>
      <w:r>
        <w:t>"How to maintain Apple HomeKit during seasonal changes?" : "Avoid exposing the device to extreme temperatures or moisture, and keep the HomeKit in a well-ventilated area.",</w:t>
      </w:r>
    </w:p>
    <w:p>
      <w:r>
        <w:t>"How to check for Logitech Harmony Hub firmware updates?" : "Open the Harmony app on your phone, select your Logitech Harmony Hub, and navigate to 'Settings' &gt; 'Firmware Update' to check if any updates are available.",</w:t>
      </w:r>
    </w:p>
    <w:p>
      <w:r>
        <w:t>"How to secure Logitech Harmony Hub firmware updates?" : "Keep the Logitech Harmony Hub connected to a secure, password-protected Wi-Fi network during updates to prevent unauthorized interference.",</w:t>
      </w:r>
    </w:p>
    <w:p>
      <w:r>
        <w:t>"How to check if Logitech Harmony Hub has pending updates?" : "Open the Harmony app on your phone, navigate to 'Settings' &gt; 'Firmware Update', and check if any updates are available.",</w:t>
      </w:r>
    </w:p>
    <w:p>
      <w:r>
        <w:t>"How to improve the reliability of Logitech Harmony Hub's remote features?" : "Ensure a stable Wi-Fi connection, and keep the device and router within range for optimal performance.",</w:t>
      </w:r>
    </w:p>
    <w:p>
      <w:r>
        <w:t>"How to manage multiple Logitech Harmony Hubs with one phone?" : "Use the Harmony app to pair multiple devices, allowing you to switch between them and manage settings for each.",</w:t>
      </w:r>
    </w:p>
    <w:p>
      <w:r>
        <w:t>"How to verify Logitech Harmony Hub update status?" : "Open the Harmony app on your phone, navigate to 'Settings' &gt; 'Firmware Update', and check the progress.",</w:t>
      </w:r>
    </w:p>
    <w:p>
      <w:r>
        <w:t>"How to reset Logitech Harmony Hub for troubleshooting purposes?" : "Press and hold the reset button on the device until the LED indicator blinks, then release to reset the Harmony Hub.",</w:t>
      </w:r>
    </w:p>
    <w:p>
      <w:r>
        <w:t>"How to secure Logitech Harmony Hub access?" : "Enable a strong Wi-Fi password, enable two-factor authentication, and update the Harmony app to prevent unauthorized access.",</w:t>
      </w:r>
    </w:p>
    <w:p>
      <w:r>
        <w:t>"How to handle Logitech Harmony Hub going offline?" : "Restart the device, ensure it is within range of the Wi-Fi router, and check for software updates on both the device and the app.",</w:t>
      </w:r>
    </w:p>
    <w:p>
      <w:r>
        <w:t>"How to handle Logitech Harmony Hub firmware issues?" : "Restart the device, ensure it is connected to Wi-Fi, and reinstall the firmware update if needed using the Harmony app.",</w:t>
      </w:r>
    </w:p>
    <w:p>
      <w:r>
        <w:t>"How to maintain BroadLink RM Pro+ for optimal performance?" : "Keep the firmware updated, clean the device regularly, and ensure the RM Pro+ is placed in a location with good Wi-Fi coverage.",</w:t>
      </w:r>
    </w:p>
    <w:p>
      <w:r>
        <w:t>"How to optimize Wi-Fi connectivity for BroadLink RM Pro+?" : "Ensure the device and router are within range of each other, and minimize interference from other electronic devices.",</w:t>
      </w:r>
    </w:p>
    <w:p>
      <w:r>
        <w:t>"How to enable automatic firmware updates for BroadLink RM Pro+?" : "In the BroadLink app on your phone, navigate to 'Settings' &gt; 'Firmware Update' and enable 'Automatic Updates'.",</w:t>
      </w:r>
    </w:p>
    <w:p>
      <w:r>
        <w:t>"How to improve BroadLink RM Pro+ firmware installation reliability?" : "Ensure a strong Wi-Fi connection and avoid using the device during the update process to prevent interruptions.",</w:t>
      </w:r>
    </w:p>
    <w:p>
      <w:r>
        <w:t>"How to reset BroadLink RM Pro+ for troubleshooting purposes?" : "Press and hold the reset button on the device until the LED indicator blinks, then release to reset the RM Pro+.",</w:t>
      </w:r>
    </w:p>
    <w:p>
      <w:r>
        <w:t>"How to manage BroadLink RM Pro+'s device settings?" : "Use the BroadLink app on your phone to add or remove devices, adjust device settings, and manage automations.",</w:t>
      </w:r>
    </w:p>
    <w:p>
      <w:r>
        <w:t>"How to secure Caavo Control Center firmware updates?" : "Keep the Caavo Control Center connected to a secure, password-protected Wi-Fi network during updates to prevent unauthorized interference.",</w:t>
      </w:r>
    </w:p>
    <w:p>
      <w:r>
        <w:t>"How to reset Caavo Control Center for troubleshooting purposes?" : "Press and hold the reset button on the device until the LED indicator blinks, then release to reset the Control Center.",</w:t>
      </w:r>
    </w:p>
    <w:p>
      <w:r>
        <w:t>"How to maintain Caavo Control Center for optimal performance?" : "Keep the firmware updated, clean the device regularly, and ensure the Control Center is placed in a location with good Wi-Fi coverage.",</w:t>
      </w:r>
    </w:p>
    <w:p>
      <w:r>
        <w:t>"How to enable automatic firmware updates for Caavo Control Center?" : "In the Caavo app on your phone, navigate to 'Settings' &gt; 'Firmware Update' and enable 'Automatic Updates'.",</w:t>
      </w:r>
    </w:p>
    <w:p>
      <w:r>
        <w:t>"How to optimize Caavo Control Center for energy efficiency?" : "Use power-saving settings, and ensure connected devices are used efficiently to conserve energy.",</w:t>
      </w:r>
    </w:p>
    <w:p>
      <w:r>
        <w:t>"How to handle Caavo Control Center connectivity issues?" : "Restart both the router and the Control Center, ensure Wi-Fi credentials are correct, and re-pair the device if necessary.",</w:t>
      </w:r>
    </w:p>
    <w:p>
      <w:r>
        <w:t>"How to troubleshoot Withings Body Cardio not connecting to Wi-Fi?" : "Restart your router and the Body Cardio, ensure Wi-Fi credentials are correct, and make sure the scale is within range of the network.",</w:t>
      </w:r>
    </w:p>
    <w:p>
      <w:r>
        <w:t>"How to handle Withings Body Cardio unresponsiveness?" : "Restart the scale by pressing the reset button or perform a factory reset if needed.",</w:t>
      </w:r>
    </w:p>
    <w:p>
      <w:r>
        <w:t>"How to improve Withings Body Cardio firmware installation reliability?" : "Ensure a strong Wi-Fi connection and avoid using the scale during the update process to prevent interruptions.",</w:t>
      </w:r>
    </w:p>
    <w:p>
      <w:r>
        <w:t>"How to improve the reliability of Withings Body Cardio's remote features?" : "Ensure a stable Wi-Fi connection, and keep the device and router within range for optimal performance.",</w:t>
      </w:r>
    </w:p>
    <w:p>
      <w:r>
        <w:t>"How to check Withings Body Cardio compatibility with router?" : "Verify that your router model is compatible with the Withings Body Cardio by checking Withings' support website.",</w:t>
      </w:r>
    </w:p>
    <w:p>
      <w:r>
        <w:t>"How to secure Withings Body Cardio access?" : "Enable a strong Wi-Fi password, enable two-factor authentication, and update the Health Mate app to prevent unauthorized access.",</w:t>
      </w:r>
    </w:p>
    <w:p>
      <w:r>
        <w:t>"How to maintain Withings Body Cardio during seasonal changes?" : "Avoid exposing the scale to extreme temperatures or moisture, and keep it in a well-ventilated area.",</w:t>
      </w:r>
    </w:p>
    <w:p>
      <w:r>
        <w:t>"How to manage Eufy Smart Scale schedules for measurements?" : "Use the EufyLife app to create and manage schedules for taking weight and body composition measurements.",</w:t>
      </w:r>
    </w:p>
    <w:p>
      <w:r>
        <w:t>"How to optimize Eufy Smart Scale for energy savings?" : "Minimize the use of unnecessary measurements, power off when not in use, and keep the firmware up to date.",</w:t>
      </w:r>
    </w:p>
    <w:p>
      <w:r>
        <w:t>"How to troubleshoot Fitbit Aria not connecting to Wi-Fi?" : "Restart your router and the Aria scale, ensure Wi-Fi credentials are correct, and make sure the scale is within range of the network.",</w:t>
      </w:r>
    </w:p>
    <w:p>
      <w:r>
        <w:t>"How to verify Fitbit Aria update status?" : "Open the Fitbit app on your phone, navigate to 'Device Settings' &gt; 'Firmware Update', and check the progress.",</w:t>
      </w:r>
    </w:p>
    <w:p>
      <w:r>
        <w:t>"How to secure Fitbit Aria firmware updates?" : "Ensure updates are installed while connected to a secure, encrypted Wi-Fi network, avoiding public Wi-Fi during updates.",</w:t>
      </w:r>
    </w:p>
    <w:p>
      <w:r>
        <w:t>"How to manage Fitbit Aria schedules for measurements?" : "Use the Fitbit app to create and manage schedules for taking weight and body composition measurements.",</w:t>
      </w:r>
    </w:p>
    <w:p>
      <w:r>
        <w:t>"How to troubleshoot Sleep Number 360 Smart Bed not updating?" : "Ensure the bed is connected to Wi-Fi, restart both the Sleep Number bed and the phone, and try updating again using the SleepIQ app.",</w:t>
      </w:r>
    </w:p>
    <w:p>
      <w:r>
        <w:t>"How to reset Sleep Number 360 Smart Bed for troubleshooting purposes?" : "Press and hold the reset button on the pump or hub until the LED indicator blinks, then release to reset the Sleep Number bed.",</w:t>
      </w:r>
    </w:p>
    <w:p>
      <w:r>
        <w:t>"How to maintain Sleep Number 360 Smart Bed for optimal performance?" : "Keep the firmware updated, clean the bed regularly, and ensure the bed is placed in a location with good Wi-Fi coverage.",</w:t>
      </w:r>
    </w:p>
    <w:p>
      <w:r>
        <w:t>"How to optimize Wi-Fi connectivity for Sleep Number 360 Smart Bed?" : "Ensure the bed and router are within range of each other, and minimize interference from other electronic devices.",</w:t>
      </w:r>
    </w:p>
    <w:p>
      <w:r>
        <w:t>"How to enable automatic firmware updates for Sleep Number 360 Smart Bed?" : "In the SleepIQ app on your phone, navigate to 'Settings' &gt; 'Firmware Update' and enable 'Automatic Updates'.",</w:t>
      </w:r>
    </w:p>
    <w:p>
      <w:r>
        <w:t>"How to perform regular maintenance on Sleep Number 360 Smart Bed?" : "Check for firmware updates, clean the bed regularly, and ensure it is not exposed to excessive moisture.",</w:t>
      </w:r>
    </w:p>
    <w:p>
      <w:r>
        <w:t>"How to secure Sleep Number 360 Smart Bed from unauthorized access?" : "Use a strong Wi-Fi password, ensure your network is encrypted, and keep the SleepIQ app updated to prevent unauthorized access.",</w:t>
      </w:r>
    </w:p>
    <w:p>
      <w:r>
        <w:t>"How to secure Sleep Number 360 Smart Bed firmware updates?" : "Ensure updates are installed while connected to a secure, encrypted Wi-Fi network, avoiding public Wi-Fi during updates.",</w:t>
      </w:r>
    </w:p>
    <w:p>
      <w:r>
        <w:t>"How to manage Sleep Number 360 Smart Bed schedules for adjustments?" : "Use the SleepIQ app to create and manage schedules for automatic bed adjustments and comfort settings.",</w:t>
      </w:r>
    </w:p>
    <w:p>
      <w:r>
        <w:t>"How to troubleshoot Sleep Number 360 Smart Bed adjustment issues?" : "Ensure the bed is properly inflated, check for firmware updates, and clean the pump to prevent incorrect adjustments.",</w:t>
      </w:r>
    </w:p>
    <w:p>
      <w:r>
        <w:t>"How to manually update ResMed S+ firmware?" : "Ensure the ResMed S+ is connected to Wi-Fi, then open the S+ app on your phone, navigate to 'Settings' &gt; 'Firmware Update', and tap 'Update' if an update is available.",</w:t>
      </w:r>
    </w:p>
    <w:p>
      <w:r>
        <w:t>"How to troubleshoot ResMed S+ not connecting to Wi-Fi?" : "Restart your router and the ResMed S+, ensure Wi-Fi credentials are correct, and make sure the device is within range of the network.",</w:t>
      </w:r>
    </w:p>
    <w:p>
      <w:r>
        <w:t>"How to secure ResMed S+ from unauthorized access?" : "Use a strong Wi-Fi password, ensure your network is encrypted, and keep the S+ app updated to prevent unauthorized access.",</w:t>
      </w:r>
    </w:p>
    <w:p>
      <w:r>
        <w:t>"How to improve the reliability of ResMed S+'s remote features?" : "Ensure a stable Wi-Fi connection, and keep the device and router within range for optimal performance.",</w:t>
      </w:r>
    </w:p>
    <w:p>
      <w:r>
        <w:t>"How to optimize ResMed S+ for energy efficiency?" : "Use power-saving settings, and ensure the device is used efficiently to conserve energy.",</w:t>
      </w:r>
    </w:p>
    <w:p>
      <w:r>
        <w:t>"How to maintain ResMed S+'s physical condition?" : "Clean the device regularly to prevent dust accumulation, avoid using abrasive cleaners, and store it securely when not in use.",</w:t>
      </w:r>
    </w:p>
    <w:p>
      <w:r>
        <w:t>"How to handle ResMed S+ connectivity drops?" : "Restart both the ResMed S+ and the router, ensure both devices have updated software, and re-pair the device if necessary.",</w:t>
      </w:r>
    </w:p>
    <w:p>
      <w:r>
        <w:t>"How to manage multiple users with ResMed S+?" : "Use the S+ app to add multiple user profiles, allowing each user to access the device and receive personalized sleep tracking data.",</w:t>
      </w:r>
    </w:p>
    <w:p>
      <w:r>
        <w:t>"How to improve Withings Sleep Analyzer firmware update speed?" : "Minimize network congestion and ensure a strong Wi-Fi signal to improve the speed of firmware updates.",</w:t>
      </w:r>
    </w:p>
    <w:p>
      <w:r>
        <w:t>"How to reset Withings Sleep Analyzer for troubleshooting purposes?" : "Press and hold the reset button on the device until the LED indicator blinks, then release to reset the Withings Sleep Analyzer.",</w:t>
      </w:r>
    </w:p>
    <w:p>
      <w:r>
        <w:t>"How to check Withings Sleep Analyzer compatibility with router?" : "Verify that your router model is compatible with the Withings Sleep Analyzer by checking Withings' support website.",</w:t>
      </w:r>
    </w:p>
    <w:p>
      <w:r>
        <w:t>"How to troubleshoot Withings Sleep Analyzer sleep tracking issues?" : "Ensure the device is positioned correctly, check for firmware updates, and clean the sensors to prevent incorrect data.",</w:t>
      </w:r>
    </w:p>
    <w:p>
      <w:r>
        <w:t>"How to handle Withings Sleep Analyzer going offline?" : "Restart the device, ensure it is within range of the Wi-Fi router, and check for software updates on both the device and the app.",</w:t>
      </w:r>
    </w:p>
    <w:p>
      <w:r>
        <w:t>"How to handle Withings Sleep Analyzer firmware issues?" : "Restart the device, ensure it is connected to Wi-Fi, and reinstall the firmware update if needed using the Health Mate app.",</w:t>
      </w:r>
    </w:p>
    <w:p>
      <w:r>
        <w:t>"How to check for QardioArm firmware updates?" : "Open the Qardio app on your phone, select your QardioArm, and navigate to 'Settings' &gt; 'Firmware Update' to check if any updates are available.",</w:t>
      </w:r>
    </w:p>
    <w:p>
      <w:r>
        <w:t>"How to secure QardioArm from unauthorized access?" : "Use a secure Bluetooth connection and ensure your phone is protected with a password or biometric authentication.",</w:t>
      </w:r>
    </w:p>
    <w:p>
      <w:r>
        <w:t>"How to verify QardioArm update status?" : "Open the Qardio app on your phone, navigate to 'Settings' &gt; 'Firmware Update', and check the progress.",</w:t>
      </w:r>
    </w:p>
    <w:p>
      <w:r>
        <w:t>"How to handle QardioArm connectivity issues?" : "Restart both the phone and the QardioArm, ensure Bluetooth is enabled, and re-pair the device if necessary.",</w:t>
      </w:r>
    </w:p>
    <w:p>
      <w:r>
        <w:t>"How to manage QardioArm's device settings?" : "Use the Qardio app on your phone to add or remove devices, adjust device settings, and manage automations.",</w:t>
      </w:r>
    </w:p>
    <w:p>
      <w:r>
        <w:t>"How to check for Omron Evolv firmware updates?" : "Open the Omron Connect app on your phone, select your Evolv device, and navigate to 'Settings' &gt; 'Firmware Update' to check if any updates are available.",</w:t>
      </w:r>
    </w:p>
    <w:p>
      <w:r>
        <w:t>"How to troubleshoot Omron Evolv not updating?" : "Ensure the device is connected to Bluetooth, restart both the Evolv and the phone, and try updating again using the Omron Connect app.",</w:t>
      </w:r>
    </w:p>
    <w:p>
      <w:r>
        <w:t>"How to perform regular maintenance on Omron Evolv?" : "Check for firmware updates, clean the cuff regularly, and replace the batteries as needed.",</w:t>
      </w:r>
    </w:p>
    <w:p>
      <w:r>
        <w:t>"How to improve Omron Evolv firmware installation reliability?" : "Ensure a strong Bluetooth connection and avoid using the device during the update process to prevent interruptions.",</w:t>
      </w:r>
    </w:p>
    <w:p>
      <w:r>
        <w:t>"How to improve the reliability of Omron Evolv's remote features?" : "Ensure a stable Bluetooth connection, and keep the device and phone within range for optimal performance.",</w:t>
      </w:r>
    </w:p>
    <w:p>
      <w:r>
        <w:t>"How to optimize Omron Evolv for energy efficiency?" : "Use power-saving settings, and ensure the device is used efficiently to conserve battery life.",</w:t>
      </w:r>
    </w:p>
    <w:p>
      <w:r>
        <w:t>"How to improve Omron Evolv firmware update speed?" : "Minimize interference and ensure a strong Bluetooth signal to improve the speed of firmware updates.",</w:t>
      </w:r>
    </w:p>
    <w:p>
      <w:r>
        <w:t>"How to verify Omron Evolv update status?" : "Open the Omron Connect app on your phone, navigate to 'Settings' &gt; 'Firmware Update', and check the progress.",</w:t>
      </w:r>
    </w:p>
    <w:p>
      <w:r>
        <w:t>"How to maintain iHealth Track for optimal performance?" : "Keep the firmware updated, clean the cuff regularly, and store the iHealth Track in a dry location.",</w:t>
      </w:r>
    </w:p>
    <w:p>
      <w:r>
        <w:t>"How to enable automatic firmware updates for iHealth Track?" : "In the iHealth MyVitals app on your phone, navigate to 'Settings' &gt; 'Firmware Update' and enable 'Automatic Updates'.",</w:t>
      </w:r>
    </w:p>
    <w:p>
      <w:r>
        <w:t>"How to verify iHealth Track firmware integrity?" : "Ensure updates are installed via the official iHealth MyVitals app, and compare the firmware version with the latest available on iHealth's support website.",</w:t>
      </w:r>
    </w:p>
    <w:p>
      <w:r>
        <w:t>"How to improve iHealth Track firmware update speed?" : "Minimize interference and ensure a strong Bluetooth signal to improve the speed of firmware updates.",</w:t>
      </w:r>
    </w:p>
    <w:p>
      <w:r>
        <w:t>"How to maintain iHealth Track's physical condition?" : "Clean the cuff regularly to prevent dust accumulation, avoid using abrasive cleaners, and store it securely when not in use.",</w:t>
      </w:r>
    </w:p>
    <w:p>
      <w:r>
        <w:t>"How to check iHealth Track compatibility with phone?" : "Verify that your phone model is compatible with the iHealth Track by checking iHealth's support website.",</w:t>
      </w:r>
    </w:p>
    <w:p>
      <w:r>
        <w:t>"How to troubleshoot iHealth Track measurement issues?" : "Ensure the cuff is positioned correctly, check for firmware updates, and clean the device to prevent incorrect readings.",</w:t>
      </w:r>
    </w:p>
    <w:p>
      <w:r>
        <w:t>"How to maintain iHealth Track during seasonal changes?" : "Avoid exposing the device to extreme temperatures or moisture, and keep it in a well-ventilated area.",</w:t>
      </w:r>
    </w:p>
    <w:p>
      <w:r>
        <w:t>"How to verify iHealth Track's connectivity status?" : "Open the iHealth MyVitals app and navigate to the device's settings to check the current connectivity status.",</w:t>
      </w:r>
    </w:p>
    <w:p>
      <w:r>
        <w:t>"How to check for iHealth Track firmware updates?" : "Open the iHealth MyVitals app on your phone, select your iHealth Track, and navigate to 'Settings' &gt; 'Firmware Update' to check if any updates are available.",</w:t>
      </w:r>
    </w:p>
    <w:p>
      <w:r>
        <w:t>"How to verify iHealth Track's current firmware version?" : "Open the iHealth MyVitals app on your phone, select your iHealth Track, and navigate to 'Settings' &gt; 'About' to check the firmware version.",</w:t>
      </w:r>
    </w:p>
    <w:p>
      <w:r>
        <w:t>"How to enable automatic firmware updates for iHealth Track?" : "In the iHealth MyVitals app on your phone, navigate to 'Settings' &gt; 'Firmware Update' and enable 'Automatic Updates'.",</w:t>
      </w:r>
    </w:p>
    <w:p>
      <w:r>
        <w:t>"How to verify iHealth Track firmware integrity?" : "Ensure updates are installed via the official iHealth MyVitals app, and compare the firmware version with the latest available on iHealth's support website.",</w:t>
      </w:r>
    </w:p>
    <w:p>
      <w:r>
        <w:t>"How to improve iHealth Track firmware update speed?" : "Minimize interference and ensure a strong Bluetooth signal to improve the speed of firmware updates.",</w:t>
      </w:r>
    </w:p>
    <w:p>
      <w:r>
        <w:t>"How to troubleshoot iHealth Track if it loses power?" : "Check the battery level, replace the batteries if needed, and ensure the battery compartment is properly sealed.",</w:t>
      </w:r>
    </w:p>
    <w:p>
      <w:r>
        <w:t>"How to check iHealth Track compatibility with phone?" : "Verify that your phone model is compatible with the iHealth Track by checking iHealth's support website.",</w:t>
      </w:r>
    </w:p>
    <w:p>
      <w:r>
        <w:t>"How to manually update Amazon Fire Stick software?" : "Go to 'Settings' &gt; 'My Fire TV' &gt; 'About', then select 'Check for Updates' and choose 'Install Update' if available.",</w:t>
      </w:r>
    </w:p>
    <w:p>
      <w:r>
        <w:t>"How to verify Amazon Fire Stick software integrity?" : "Use the 'Check for Updates' option in 'Settings' &gt; 'My Fire TV' &gt; 'About' to ensure your Fire Stick software is up-to-date and stable.",</w:t>
      </w:r>
    </w:p>
    <w:p>
      <w:r>
        <w:t>"How to check if Amazon Fire Stick has pending updates?" : "Navigate to 'Settings' &gt; 'My Fire TV' &gt; 'About' and select 'Check for Updates' to see if any updates are pending.",</w:t>
      </w:r>
    </w:p>
    <w:p>
      <w:r>
        <w:t>"How to manage multiple Amazon Fire Stick devices with one account?" : "Log in to your Amazon account on each Fire Stick to manage settings and content across multiple devices.",</w:t>
      </w:r>
    </w:p>
    <w:p>
      <w:r>
        <w:t>"How to handle Amazon Fire Stick going offline?" : "Restart the device, check your Wi-Fi network status, and ensure the Fire Stick is within range of the router.",</w:t>
      </w:r>
    </w:p>
    <w:p>
      <w:r>
        <w:t>"How to maintain Amazon Fire Stick during seasonal changes?" : "Avoid placing the Fire Stick near sources of heat or cold drafts, and keep it in a well-ventilated area.",</w:t>
      </w:r>
    </w:p>
    <w:p>
      <w:r>
        <w:t>"How to handle Amazon Fire Stick software issues?" : "Restart the device, check for software updates, or perform a factory reset if persistent issues occur.",</w:t>
      </w:r>
    </w:p>
    <w:p>
      <w:r>
        <w:t>"How to check for Google Chromecast software updates?" : "Open the Google Home app on your phone, select your Chromecast, and navigate to 'Settings' &gt; 'Device Information' to check if any updates are available.",</w:t>
      </w:r>
    </w:p>
    <w:p>
      <w:r>
        <w:t>"How to maintain Google Chromecast during seasonal changes?" : "Avoid placing the Chromecast in areas with high humidity or extreme temperatures, and keep it well-ventilated.",</w:t>
      </w:r>
    </w:p>
    <w:p>
      <w:r>
        <w:t>"How to handle Google Chromecast software issues?" : "Restart the device, check for software updates, and if issues persist, perform a factory reset.",</w:t>
      </w:r>
    </w:p>
    <w:p>
      <w:r>
        <w:t>"How to manually update Apple TV software?" : "Navigate to 'Settings' &gt; 'System' &gt; 'Software Updates', then select 'Update Software' and follow the prompts to install any available updates.",</w:t>
      </w:r>
    </w:p>
    <w:p>
      <w:r>
        <w:t>"How to verify Apple TV software integrity?" : "Use the 'Software Updates' option in 'Settings' &gt; 'System' to ensure your Apple TV is running the latest firmware and that the software is up to date.",</w:t>
      </w:r>
    </w:p>
    <w:p>
      <w:r>
        <w:t>"How to manage multiple Apple TV devices with one account?" : "Log in to your Apple ID on each Apple TV to manage settings and content across multiple devices.",</w:t>
      </w:r>
    </w:p>
    <w:p>
      <w:r>
        <w:t>"How to troubleshoot Apple TV if it loses power?" : "Ensure the Apple TV is properly connected to a power source, use the provided power adapter, and check the power cable for damages.",</w:t>
      </w:r>
    </w:p>
    <w:p>
      <w:r>
        <w:t>"How to maintain Apple TV for consistent connectivity?" : "Ensure the device has a strong Wi-Fi connection and restart it periodically to maintain stable performance.",</w:t>
      </w:r>
    </w:p>
    <w:p>
      <w:r>
        <w:t>"How to secure Apple TV software updates?" : "Ensure updates are installed over a secure, encrypted Wi-Fi connection to protect against security risks.",</w:t>
      </w:r>
    </w:p>
    <w:p>
      <w:r>
        <w:t>"How to manage Apple TV's device settings?" : "Use 'Settings' to adjust network, display, and audio options, or to customize accessibility features.",</w:t>
      </w:r>
    </w:p>
    <w:p>
      <w:r>
        <w:t>"How to manually update Samsung Smart TV software?" : "Navigate to 'Settings' &gt; 'Support' &gt; 'Software Update', then select 'Update Now' to manually install any available updates.",</w:t>
      </w:r>
    </w:p>
    <w:p>
      <w:r>
        <w:t>"How to troubleshoot Samsung Smart TV not updating?" : "Restart your Samsung Smart TV, ensure it is connected to a stable internet connection, and try updating again through the 'Software Update' section in 'Settings'.",</w:t>
      </w:r>
    </w:p>
    <w:p>
      <w:r>
        <w:t>"How to secure Samsung Smart TV software updates?" : "Make sure your Samsung Smart TV is connected to a secure, password-protected Wi-Fi network during updates to prevent unauthorized access.",</w:t>
      </w:r>
    </w:p>
    <w:p>
      <w:r>
        <w:t>"How to reset Samsung Smart TV for troubleshooting purposes?" : "Go to 'Settings' &gt; 'Support' &gt; 'Self Diagnosis' &gt; 'Reset' to restore your Samsung Smart TV to factory settings.",</w:t>
      </w:r>
    </w:p>
    <w:p>
      <w:r>
        <w:t>"How to improve Samsung Smart TV software update speed?" : "Ensure minimal network congestion, connect to a high-speed Wi-Fi network, and temporarily disconnect other devices using the network.",</w:t>
      </w:r>
    </w:p>
    <w:p>
      <w:r>
        <w:t>"How to verify Samsung Smart TV update status?" : "Go to 'Settings' &gt; 'Support' &gt; 'Software Update' and select 'Update Now' to verify if updates are pending or completed.",</w:t>
      </w:r>
    </w:p>
    <w:p>
      <w:r>
        <w:t>"How to secure Samsung Smart TV software updates?" : "Ensure updates are installed over a secure, encrypted Wi-Fi connection to protect against potential vulnerabilities.",</w:t>
      </w:r>
    </w:p>
    <w:p>
      <w:r>
        <w:t>"How to manage Samsung Smart TV schedules for updates?" : "Samsung Smart TVs automatically update when connected, but you can manually check for updates during periods of low usage.",</w:t>
      </w:r>
    </w:p>
    <w:p>
      <w:r>
        <w:t>"How to handle Samsung Smart TV software issues?" : "Restart the TV, check for software updates, or perform a factory reset if persistent software issues occur.",</w:t>
      </w:r>
    </w:p>
    <w:p>
      <w:r>
        <w:t>"How to manually update LG OLED TV with webOS software?" : "Navigate to 'Settings' &gt; 'All Settings' &gt; 'General' &gt; 'About This TV', then select 'Check for Updates' and follow the prompts to install any available updates.",</w:t>
      </w:r>
    </w:p>
    <w:p>
      <w:r>
        <w:t>"How to troubleshoot LG OLED TV not updating?" : "Restart your LG TV, ensure it is connected to a stable Wi-Fi network, and try updating again through the 'About This TV' section in 'Settings'.",</w:t>
      </w:r>
    </w:p>
    <w:p>
      <w:r>
        <w:t>"How to improve Wi-Fi connectivity for LG OLED TV?" : "Place the router closer to your LG TV, reduce interference from other devices, and use a 5 GHz network if available.",</w:t>
      </w:r>
    </w:p>
    <w:p>
      <w:r>
        <w:t>"How to check if LG OLED TV has pending updates?" : "Navigate to 'Settings' &gt; 'All Settings' &gt; 'General' &gt; 'About This TV' and select 'Check for Updates' to check for any pending updates.",</w:t>
      </w:r>
    </w:p>
    <w:p>
      <w:r>
        <w:t>"How to manage LG OLED TV schedules for updates?" : "LG TVs automatically update when connected, but you can manually check for updates during periods of low usage.",</w:t>
      </w:r>
    </w:p>
    <w:p>
      <w:r>
        <w:t>"How to troubleshoot LG OLED TV playback issues?" : "Ensure a strong internet connection, clear the app cache, and restart the TV if buffering or playback issues persist.",</w:t>
      </w:r>
    </w:p>
    <w:p>
      <w:r>
        <w:t>"How to verify LG OLED TV's connectivity status?" : "Navigate to 'Settings' &gt; 'Network' &gt; 'Network Status' to check the Wi-Fi connection status and signal strength.",</w:t>
      </w:r>
    </w:p>
    <w:p>
      <w:r>
        <w:t>"How to verify Sony Bravia's current software version?" : "Navigate to 'Settings' &gt; 'Device Preferences' &gt; 'About' to see the current software version of your Sony Bravia TV.",</w:t>
      </w:r>
    </w:p>
    <w:p>
      <w:r>
        <w:t>"How to improve Sony Bravia software update speed?" : "Ensure minimal network congestion, connect to a high-speed Wi-Fi network, and temporarily disconnect other devices using the network.",</w:t>
      </w:r>
    </w:p>
    <w:p>
      <w:r>
        <w:t>"How to maintain Sony Bravia for consistent connectivity?" : "Restart the TV and router periodically, ensure the TV is within Wi-Fi range, and minimize interference from other devices.",</w:t>
      </w:r>
    </w:p>
    <w:p>
      <w:r>
        <w:t>"How to secure Sony Bravia software updates?" : "Ensure updates are installed over a secure, encrypted Wi-Fi connection to protect against potential vulnerabilities.",</w:t>
      </w:r>
    </w:p>
    <w:p>
      <w:r>
        <w:t>"How to handle Sony Bravia connectivity drops?" : "Restart the TV and router, ensure the TV has a strong Wi-Fi signal, and avoid Wi-Fi congestion by disconnecting unnecessary devices.",</w:t>
      </w:r>
    </w:p>
    <w:p>
      <w:r>
        <w:t>"How to secure Oculus Rift software updates?" : "Make sure your PC is connected to a secure, password-protected Wi-Fi network during updates to prevent unauthorized access.",</w:t>
      </w:r>
    </w:p>
    <w:p>
      <w:r>
        <w:t>"How to enable automatic software updates for Oculus Rift?" : "Ensure that 'Automatic Updates' is enabled in the Oculus app settings to keep your Oculus Rift software up to date.",</w:t>
      </w:r>
    </w:p>
    <w:p>
      <w:r>
        <w:t>"How to improve Oculus Rift software installation reliability?" : "Ensure a stable internet connection, avoid using the PC during updates, and use a wired connection if possible for faster downloads.",</w:t>
      </w:r>
    </w:p>
    <w:p>
      <w:r>
        <w:t>"How to improve the reliability of Oculus Rift tracking features?" : "Ensure proper lighting, keep tracking sensors unobstructed, and maintain a clear play area for accurate tracking.",</w:t>
      </w:r>
    </w:p>
    <w:p>
      <w:r>
        <w:t>"How to verify Oculus Rift update status?" : "Open the Oculus app on your PC, go to 'Settings' &gt; 'General', and check for the current update status under device information.",</w:t>
      </w:r>
    </w:p>
    <w:p>
      <w:r>
        <w:t>"How to verify Oculus Rift's connectivity status?" : "Use the Oculus app on your PC to check the connection status, including USB and HDMI connections and tracking sensor status.",</w:t>
      </w:r>
    </w:p>
    <w:p>
      <w:r>
        <w:t>"How to check for HTC Vive software updates?" : "Open the SteamVR app on your PC, go to 'Settings' &gt; 'General', and check for any available software updates for your HTC Vive.",</w:t>
      </w:r>
    </w:p>
    <w:p>
      <w:r>
        <w:t>"How to improve the reliability of HTC Vive tracking features?" : "Ensure proper lighting, keep tracking sensors unobstructed, and maintain a clear play area for accurate tracking.",</w:t>
      </w:r>
    </w:p>
    <w:p>
      <w:r>
        <w:t>"How to improve HTC Vive software update speed?" : "Connect your PC to a high-speed wired internet connection, minimize other network activity, and update during off-peak hours.",</w:t>
      </w:r>
    </w:p>
    <w:p>
      <w:r>
        <w:t>"How to handle HTC Vive connectivity issues?" : "Restart both the PC and HTC Vive, check the USB and HDMI connections, and update the SteamVR software if needed.",</w:t>
      </w:r>
    </w:p>
    <w:p>
      <w:r>
        <w:t>"How to secure HTC Vive software updates?" : "Ensure updates are downloaded over a secure, encrypted network connection to protect against potential vulnerabilities.",</w:t>
      </w:r>
    </w:p>
    <w:p>
      <w:r>
        <w:t>"How to check HTC Vive compatibility with PC hardware?" : "Refer to the HTC Vive support website for minimum PC specifications and use the SteamVR app to verify your PC meets compatibility requirements.",</w:t>
      </w:r>
    </w:p>
    <w:p>
      <w:r>
        <w:t>"How to handle HTC Vive going offline?" : "Restart the headset, check your PC's internet connection, and ensure the USB cable is properly connected to the PC.",</w:t>
      </w:r>
    </w:p>
    <w:p>
      <w:r>
        <w:t>"How to handle HTC Vive software issues?" : "Restart the headset and PC, check for software updates, or reinstall the SteamVR software if persistent issues occur.",</w:t>
      </w:r>
    </w:p>
    <w:p>
      <w:r>
        <w:t>"How to check for PlayStation VR (PSVR) software updates?" : "On your PS4 or PS5, go to 'Settings' &gt; 'Devices' &gt; 'PlayStation VR' and select 'Check for Updates' to ensure your PSVR software is up to date.",</w:t>
      </w:r>
    </w:p>
    <w:p>
      <w:r>
        <w:t>"How to check if PlayStation VR has pending updates?" : "On your PlayStation console, go to 'Settings' &gt; 'Devices' &gt; 'PlayStation VR' and select 'Check for Updates' to see if any updates are pending.",</w:t>
      </w:r>
    </w:p>
    <w:p>
      <w:r>
        <w:t>"How to manage multiple PlayStation VR devices with one account?" : "Log in with the same PlayStation account on each console to sync settings, apps, and manage content across multiple PSVR headsets.",</w:t>
      </w:r>
    </w:p>
    <w:p>
      <w:r>
        <w:t>"How to secure PlayStation VR software updates?" : "Ensure updates are downloaded over a secure, encrypted network connection to protect against potential vulnerabilities.",</w:t>
      </w:r>
    </w:p>
    <w:p>
      <w:r>
        <w:t>"How to troubleshoot PlayStation VR playback issues?" : "Ensure a stable internet connection, update the system software, and restart the console if playback issues persist.",</w:t>
      </w:r>
    </w:p>
    <w:p>
      <w:r>
        <w:t>"How to manage multiple users with PlayStation VR?" : "Set up multiple user accounts on your console, allowing each user to have a personalized PSVR experience while sharing the same device.",</w:t>
      </w:r>
    </w:p>
    <w:p>
      <w:r>
        <w:t>"How to optimize PlayStation VR for energy savings?" : "Disconnect the headset when not in use, reduce display brightness, and enable rest mode on the console to save energy.",</w:t>
      </w:r>
    </w:p>
    <w:p>
      <w:r>
        <w:t>"How to perform regular maintenance on Samsung Family Hub refrigerator?" : "Update the software, clean the filters, and ensure the refrigerator is not overloaded to maintain proper airflow.",</w:t>
      </w:r>
    </w:p>
    <w:p>
      <w:r>
        <w:t>"How to perform regular maintenance on LG InstaView ThinQ refrigerator?" : "Clean the air filters, update the software regularly, and ensure proper airflow around the refrigerator for consistent cooling.",</w:t>
      </w:r>
    </w:p>
    <w:p>
      <w:r>
        <w:t>"How to handle LG InstaView ThinQ refrigerator connectivity drops?" : "Restart the router and refrigerator, verify Wi-Fi credentials, and ensure there is minimal interference from other wireless devices.",</w:t>
      </w:r>
    </w:p>
    <w:p>
      <w:r>
        <w:t>"How to secure Samsung Family Hub refrigerator data?" : "Use a strong password for the Family Hub account, enable two-factor authentication, and keep the software updated to prevent unauthorized data access.",</w:t>
      </w:r>
    </w:p>
    <w:p>
      <w:r>
        <w:t>"How to check for available storage space on LG InstaView ThinQ?" : "Navigate to 'Settings' &gt; 'Storage' on the touch panel to view the available storage and manage space by removing unnecessary files or apps.",</w:t>
      </w:r>
    </w:p>
    <w:p>
      <w:r>
        <w:t>"How to handle Samsung Family Hub software freezing issues?" : "Restart the Family Hub screen by pressing and holding the power button for 10 seconds, or perform a soft reset.",</w:t>
      </w:r>
    </w:p>
    <w:p>
      <w:r>
        <w:t>"How to check for Keurig K-Elite software updates?" : "Keurig K-Elite does not have software updates, but you should regularly clean and descale the machine to keep it functioning properly.",</w:t>
      </w:r>
    </w:p>
    <w:p>
      <w:r>
        <w:t>"How to clean Keurig K-Elite for maintenance?" : "Remove the water reservoir, drip tray, and K-cup holder. Wash them with warm, soapy water, and use a damp cloth to wipe the machine.",</w:t>
      </w:r>
    </w:p>
    <w:p>
      <w:r>
        <w:t>"How to prevent clogging in Keurig K-Elite?" : "Regularly clean both the entrance and exit needles, use filtered water, and avoid using fine-ground coffee in reusable pods.",</w:t>
      </w:r>
    </w:p>
    <w:p>
      <w:r>
        <w:t>"How to maintain Keurig K-Elite for optimal performance?" : "Regularly descale the machine, replace the water filter every 2 months, and clean all removable parts to ensure optimal performance.",</w:t>
      </w:r>
    </w:p>
    <w:p>
      <w:r>
        <w:t>"How to improve water quality in Keurig K-Elite?" : "Replace the water filter regularly, use filtered or bottled water, and clean the water reservoir to maintain good water quality for brewing.",</w:t>
      </w:r>
    </w:p>
    <w:p>
      <w:r>
        <w:t>"How to maintain Keurig K-Elite for long-term use?" : "Descale regularly, replace filters, clean removable parts, and store in a dry place when not in use to ensure long-term functionality.",</w:t>
      </w:r>
    </w:p>
    <w:p>
      <w:r>
        <w:t>"How to fix Keurig K-Elite dispensing too much water?" : "Reset the machine, ensure the correct cup size is selected, and clean the needles to restore proper water flow control.",</w:t>
      </w:r>
    </w:p>
    <w:p>
      <w:r>
        <w:t>"How to check for Nespresso Expert maintenance needs?" : "Regularly inspect the capsule container, water tank, and drip tray. Clean the machine and descale as needed to keep it in optimal condition.",</w:t>
      </w:r>
    </w:p>
    <w:p>
      <w:r>
        <w:t>"How to prevent mineral buildup in Nespresso Expert?" : "Use filtered or bottled water and descale the machine regularly to prevent mineral buildup.",</w:t>
      </w:r>
    </w:p>
    <w:p>
      <w:r>
        <w:t>"How to maintain Nespresso Expert needle cleanliness?" : "Power off the machine, lift the handle, and use a straightened paper clip to gently clear any blockages from the needle.",</w:t>
      </w:r>
    </w:p>
    <w:p>
      <w:r>
        <w:t>"How to clean Nespresso Expert after brewing flavored coffee?" : "Run a water-only brew cycle immediately after brewing flavored coffee to prevent flavor transfer to subsequent brews.",</w:t>
      </w:r>
    </w:p>
    <w:p>
      <w:r>
        <w:t>"How to prevent Nespresso Expert from clogging?" : "Regularly clean the needle, use filtered water, and descale the machine to prevent clogs and ensure consistent performance.",</w:t>
      </w:r>
    </w:p>
    <w:p>
      <w:r>
        <w:t>"How to extend the life of Smarter Coffee 2nd Generation?" : "Perform regular maintenance, including descaling, cleaning removable parts, and using filtered water to prevent damage and extend the machine's lifespan.",</w:t>
      </w:r>
    </w:p>
    <w:p>
      <w:r>
        <w:t>"How to clean Smarter Coffee 2nd Generation exterior?" : "Use a damp, soft cloth to wipe down the exterior of the machine. Avoid using abrasive cleaners that could damage the surface.",</w:t>
      </w:r>
    </w:p>
    <w:p>
      <w:r>
        <w:t>"How to sanitize Smarter Coffee 2nd Generation after prolonged non-use?" : "Run a descaling cycle followed by several rinse cycles to sanitize the machine before using it again.",</w:t>
      </w:r>
    </w:p>
    <w:p>
      <w:r>
        <w:t>"How to replace Smarter Coffee 2nd Generation water tank if damaged?" : "Contact Smarter customer support to order a replacement water tank, and follow the instructions to safely replace it.",</w:t>
      </w:r>
    </w:p>
    <w:p>
      <w:r>
        <w:t>"How to check Smarter Coffee 2nd Generation maintenance needs?" : "Monitor the machine for alerts, such as descaling notifications, and regularly clean the carafe, water tank, and filter basket.",</w:t>
      </w:r>
    </w:p>
    <w:p>
      <w:r>
        <w:t>"How to clean June Oven for maintenance?" : "Remove and clean the crumb tray, wire racks, and air fry basket with warm, soapy water. Wipe down the interior and exterior with a damp cloth.",</w:t>
      </w:r>
    </w:p>
    <w:p>
      <w:r>
        <w:t>"How to clean the June Oven crumb tray?" : "Slide out the crumb tray, wash it with warm, soapy water, and rinse thoroughly before reinserting it into the oven.",</w:t>
      </w:r>
    </w:p>
    <w:p>
      <w:r>
        <w:t>"How to extend the life of June Oven?" : "Perform regular maintenance, including cleaning the interior, crumb tray, and heating elements, and updating the software to prevent issues.",</w:t>
      </w:r>
    </w:p>
    <w:p>
      <w:r>
        <w:t>"How to set June Oven to automatically turn off?" : "Use the June app to schedule cooking times and set the oven to turn off automatically when the cooking cycle is complete.",</w:t>
      </w:r>
    </w:p>
    <w:p>
      <w:r>
        <w:t>"How to prevent mold growth in June Oven water reservoir?" : "Empty and clean the water reservoir after each use, leave the lid open to allow air circulation, and ensure it is completely dry before storing.",</w:t>
      </w:r>
    </w:p>
    <w:p>
      <w:r>
        <w:t>"How to improve June Oven cooking quality?" : "Keep the oven clean, use the latest software updates, and ensure all components, like the crumb tray and wire racks, are properly maintained.",</w:t>
      </w:r>
    </w:p>
    <w:p>
      <w:r>
        <w:t>"How to reduce June Oven energy consumption?" : "Use the auto-off feature to power down the oven when not in use, and avoid running high-temperature cycles unnecessarily.",</w:t>
      </w:r>
    </w:p>
    <w:p>
      <w:r>
        <w:t>"How to maintain June Oven for long-term use?" : "Clean the interior, crumb tray, and heating elements regularly, update the software, and store in a dry place when not in use to ensure longevity.",</w:t>
      </w:r>
    </w:p>
    <w:p>
      <w:r>
        <w:t>"How to replace June Oven water reservoir if damaged?" : "Contact June customer support to order a replacement water reservoir, and follow the instructions to safely replace it.",</w:t>
      </w:r>
    </w:p>
    <w:p>
      <w:r>
        <w:t>"How to prevent grease buildup in Tovala Smart Oven?" : "Regularly clean the interior after use, avoid using too much oil when cooking, and clean the crumb tray frequently to prevent grease buildup.",</w:t>
      </w:r>
    </w:p>
    <w:p>
      <w:r>
        <w:t>"How to clean Tovala Smart Oven exterior?" : "Use a damp, soft cloth to wipe down the exterior of the oven. Avoid using abrasive cleaners that could damage the surface.",</w:t>
      </w:r>
    </w:p>
    <w:p>
      <w:r>
        <w:t>"How to sanitize Tovala Smart Oven after prolonged non-use?" : "Run a high-temperature cleaning cycle or steam cleaning cycle, followed by wiping down the interior with a damp cloth to sanitize.",</w:t>
      </w:r>
    </w:p>
    <w:p>
      <w:r>
        <w:t>"How to descale Tovala Smart Oven steam function during hard water use?" : "Descale more frequently if using hard water, ideally every 1-2 months, to prevent mineral buildup and maintain steam performance.",</w:t>
      </w:r>
    </w:p>
    <w:p>
      <w:r>
        <w:t>"How to replace Tovala Smart Oven water reservoir if damaged?" : "Contact Tovala customer support to order a replacement water reservoir, and follow the instructions to safely replace it.",</w:t>
      </w:r>
    </w:p>
    <w:p>
      <w:r>
        <w:t>"How to check Tovala Smart Oven maintenance needs?" : "Monitor the Tovala app for maintenance alerts, such as cleaning or descaling notifications, and regularly clean the crumb tray and interior.",</w:t>
      </w:r>
    </w:p>
    <w:p>
      <w:r>
        <w:t>"How to replace Whirlpool Smart Oven wire rack if damaged?" : "Contact Whirlpool customer support for a replacement wire rack, and follow the instructions provided to safely replace it.",</w:t>
      </w:r>
    </w:p>
    <w:p>
      <w:r>
        <w:t>"How to replace Whirlpool Smart Oven air fry basket if damaged?" : "Contact Whirlpool customer support to order a replacement air fry basket, and slide it into place once received.",</w:t>
      </w:r>
    </w:p>
    <w:p>
      <w:r>
        <w:t>"How to store Whirlpool Smart Oven during winter?" : "Clean all removable parts, empty the crumb tray, and store the oven in a warm, dry place to prevent any moisture-related damage.",</w:t>
      </w:r>
    </w:p>
    <w:p>
      <w:r>
        <w:t>"How to maintain Whirlpool Smart Oven door hinge?" : "Inspect the door hinge regularly for any buildup or debris, and wipe it down with a damp cloth to ensure it opens and closes smoothly.",</w:t>
      </w:r>
    </w:p>
    <w:p>
      <w:r>
        <w:t>"How to sanitize Instant Vortex Plus?" : "Run a high-temperature cleaning cycle or use a mixture of water and vinegar to sanitize the interior, followed by wiping with a damp cloth.",</w:t>
      </w:r>
    </w:p>
    <w:p>
      <w:r>
        <w:t>"How to descale Instant Vortex Plus steam function more effectively?" : "Use a manufacturer-recommended descaling solution and run two full steam cleaning cycles, followed by multiple rinse cycles to thoroughly clean the system.",</w:t>
      </w:r>
    </w:p>
    <w:p>
      <w:r>
        <w:t>"How to keep Instant Vortex Plus running quietly?" : "Ensure the cooling fan is clean and unobstructed, and place the air fryer on a stable surface to minimize noise during operation.",</w:t>
      </w:r>
    </w:p>
    <w:p>
      <w:r>
        <w:t>"How to check for leaks in Instant Vortex Plus water reservoir?" : "Inspect the water reservoir for any visible cracks or damage, and ensure it is properly seated in the air fryer to prevent leaks.",</w:t>
      </w:r>
    </w:p>
    <w:p>
      <w:r>
        <w:t>"How to maintain Instant Vortex Plus door hinge?" : "Inspect the door hinge regularly for any buildup or debris, and wipe it down with a damp cloth to ensure it opens and closes smoothly.",</w:t>
      </w:r>
    </w:p>
    <w:p>
      <w:r>
        <w:t>"How to maintain Instant Vortex Plus water level sensor accuracy?" : "Ensure the water reservoir is clean and properly seated, and inspect the sensor area for any buildup that could affect accuracy.",</w:t>
      </w:r>
    </w:p>
    <w:p>
      <w:r>
        <w:t>"How to check Instant Vortex Plus maintenance needs?" : "Monitor the Instant app for maintenance alerts, such as cleaning or descaling notifications, and regularly clean the air fry basket and interior.",</w:t>
      </w:r>
    </w:p>
    <w:p>
      <w:r>
        <w:t>"How to prevent mold growth in Keurig K-Elite?" : "Empty and clean the water reservoir regularly, leave the lid open to allow air circulation, and clean all removable parts frequently.",</w:t>
      </w:r>
    </w:p>
    <w:p>
      <w:r>
        <w:t>"How to maintain Keurig K-Elite for optimal brewing?" : "Regularly descale the machine, clean the water tank and K-cup holder, and ensure all parts are properly maintained to achieve optimal brewing.",</w:t>
      </w:r>
    </w:p>
    <w:p>
      <w:r>
        <w:t>"How to maintain Keurig K-Elite drip tray cleanliness?" : "Remove and wash the drip tray weekly with warm, soapy water, and ensure it is completely dry before reinserting it into the machine.",</w:t>
      </w:r>
    </w:p>
    <w:p>
      <w:r>
        <w:t>"How to descale Keurig K-Elite during hard water use?" : "Descale more frequently if using hard water, ideally every 1-2 months, to prevent mineral buildup and maintain brewing performance.",</w:t>
      </w:r>
    </w:p>
    <w:p>
      <w:r>
        <w:t>"How to clean Keurig K-Elite after brewing tea?" : "Run a water-only brew cycle immediately after brewing tea to remove any residue and prevent cross-contamination with coffee.",</w:t>
      </w:r>
    </w:p>
    <w:p>
      <w:r>
        <w:t>"How to clean Rachio Smart Sprinkler Controller sensors?" : "Gently wipe the sensors with a soft, damp cloth to remove dirt or debris that could interfere with accurate readings.",</w:t>
      </w:r>
    </w:p>
    <w:p>
      <w:r>
        <w:t>"How to prevent Rachio Smart Sprinkler Controller from freezing?" : "Install the controller in a sheltered location, disconnect the power supply during extreme cold, and drain the irrigation system to prevent freezing.",</w:t>
      </w:r>
    </w:p>
    <w:p>
      <w:r>
        <w:t>"How to replace damaged wiring in Rachio Smart Sprinkler Controller?" : "Power off the controller, carefully remove the damaged wiring, and replace it with new wiring following the wiring diagram provided in the user manual.",</w:t>
      </w:r>
    </w:p>
    <w:p>
      <w:r>
        <w:t>"How to troubleshoot sensor issues with Rachio Smart Sprinkler Controller?" : "Inspect sensors for dirt or damage, clean them with a soft cloth, and check wiring connections to troubleshoot sensor issues.",</w:t>
      </w:r>
    </w:p>
    <w:p>
      <w:r>
        <w:t>"How to enable seasonal shift in Rachio Smart Sprinkler Controller?" : "Open the Rachio app, go to 'Schedule Settings,' and enable 'Seasonal Shift' to adjust watering schedules according to seasonal changes.",</w:t>
      </w:r>
    </w:p>
    <w:p>
      <w:r>
        <w:t>"How to store Rachio Smart Sprinkler Controller during winter?" : "Disconnect the controller, store it in a cool, dry place, and use the app to put the system in standby mode for the winter.",</w:t>
      </w:r>
    </w:p>
    <w:p>
      <w:r>
        <w:t>"How to manually turn off Rachio Smart Sprinkler Controller?" : "Use the Rachio app to stop all watering schedules or press the 'Stop' button on the controller to manually turn it off.",</w:t>
      </w:r>
    </w:p>
    <w:p>
      <w:r>
        <w:t>"How to troubleshoot power issues with Orbit B-hyve?" : "Check if the power outlet is functional, inspect the power adapter for damage, and reset the controller if necessary.",</w:t>
      </w:r>
    </w:p>
    <w:p>
      <w:r>
        <w:t>"How to reset Orbit B-hyve to factory settings?" : "Hold down the 'Reset' button on the controller for 10 seconds, then confirm in the app to reset the controller to its default settings.",</w:t>
      </w:r>
    </w:p>
    <w:p>
      <w:r>
        <w:t>"How to calibrate Orbit B-hyve sensors?" : "Use the app to run a calibration cycle, verify readings, and adjust sensor settings if necessary for accurate performance.",</w:t>
      </w:r>
    </w:p>
    <w:p>
      <w:r>
        <w:t>"How to maintain Orbit B-hyve for long-term use?" : "Regularly update firmware, clean sensors, and store properly during the winter to ensure longevity of the controller.",</w:t>
      </w:r>
    </w:p>
    <w:p>
      <w:r>
        <w:t>"How to prevent pests from damaging Orbit B-hyve wiring?" : "Use protective covers for exposed wiring and keep the installation area clear to deter pests from accessing the controller.",</w:t>
      </w:r>
    </w:p>
    <w:p>
      <w:r>
        <w:t>"How to check for Netro Smart Sprinkler maintenance needs?" : "Regularly inspect the controller for loose connections, check the app for firmware updates, and clean sensors to maintain performance.",</w:t>
      </w:r>
    </w:p>
    <w:p>
      <w:r>
        <w:t>"How to replace damaged wiring in Netro Smart Sprinkler?" : "Power off the controller, carefully remove the damaged wiring, and replace it with new wiring following the wiring diagram provided in the user manual.",</w:t>
      </w:r>
    </w:p>
    <w:p>
      <w:r>
        <w:t>"How to enable smart cycle in Netro Smart Sprinkler?" : "Open the Netro app, go to 'Zone Settings,' and enable 'Smart Cycle' to break up watering times and improve soil absorption.",</w:t>
      </w:r>
    </w:p>
    <w:p>
      <w:r>
        <w:t>"How to manually water a zone with Netro Smart Sprinkler?" : "Use the Netro app, select the zone, and click 'Quick Run' to manually water that zone for a specified duration.",</w:t>
      </w:r>
    </w:p>
    <w:p>
      <w:r>
        <w:t>"How to troubleshoot sensor issues with Netro Smart Sprinkler?" : "Inspect sensors for dirt or damage, clean them with a soft cloth, and check wiring connections to troubleshoot sensor issues.",</w:t>
      </w:r>
    </w:p>
    <w:p>
      <w:r>
        <w:t>"How to check Netro Smart Sprinkler firmware version?" : "Open the Netro app, navigate to 'Device Settings,' and view the current firmware version listed under 'Firmware Information.'",</w:t>
      </w:r>
    </w:p>
    <w:p>
      <w:r>
        <w:t>"How to set up soil moisture levels in Netro Smart Sprinkler?" : "Use the Netro app to access 'Zone Settings,' select the soil type, and adjust moisture levels based on local conditions for optimal watering.",</w:t>
      </w:r>
    </w:p>
    <w:p>
      <w:r>
        <w:t>"How to reset Wi-Fi settings in Netro Smart Sprinkler?" : "Hold the 'Wi-Fi' button on the controller until the indicator blinks, and use the app to reconfigure the Wi-Fi settings.",</w:t>
      </w:r>
    </w:p>
    <w:p>
      <w:r>
        <w:t>"How to enable notifications in Netro Smart Sprinkler app?" : "Open the app, go to 'Account Settings,' and enable push notifications to receive alerts about watering schedules and maintenance needs.",</w:t>
      </w:r>
    </w:p>
    <w:p>
      <w:r>
        <w:t>"How to maintain Husqvarna Automower during winter?" : "Clean the mower, remove the battery, and store it in a dry, cool place. Use the Husqvarna app to set the mower in winter storage mode.",</w:t>
      </w:r>
    </w:p>
    <w:p>
      <w:r>
        <w:t>"How to replace Husqvarna Automower battery?" : "Power off the mower, locate the battery compartment, disconnect the old battery, and replace it with a new one. Follow the instructions in the user manual.",</w:t>
      </w:r>
    </w:p>
    <w:p>
      <w:r>
        <w:t>"How to store Husqvarna Automower during winter?" : "Clean the mower, remove the battery, and store it in a dry, cool place. Use the app to put the mower in storage mode.",</w:t>
      </w:r>
    </w:p>
    <w:p>
      <w:r>
        <w:t>"How to check Husqvarna Automower firmware version?" : "Open the Husqvarna app, navigate to 'Device Settings,' and view the firmware version under 'Firmware Information.'",</w:t>
      </w:r>
    </w:p>
    <w:p>
      <w:r>
        <w:t>"How to prevent Husqvarna Automower from getting lost?" : "Ensure the boundary wire is properly installed, enable GPS tracking, and use the app to monitor the mower's movements.",</w:t>
      </w:r>
    </w:p>
    <w:p>
      <w:r>
        <w:t>"How to enable theft protection in Husqvarna Automower?" : "Open the Husqvarna app, go to 'Security Settings,' and enable 'Theft Protection' to lock the mower with a PIN code.",</w:t>
      </w:r>
    </w:p>
    <w:p>
      <w:r>
        <w:t>"How to replace damaged sensors in Husqvarna Automower?" : "Contact Husqvarna customer support for compatible replacement sensors, and follow the instructions to install them correctly.",</w:t>
      </w:r>
    </w:p>
    <w:p>
      <w:r>
        <w:t>"How to fix Husqvarna Automower that won't start?" : "Verify the battery is charged, check for error messages in the app, and reset the mower to troubleshoot starting issues.",</w:t>
      </w:r>
    </w:p>
    <w:p>
      <w:r>
        <w:t>"How to replace Worx Landroid blades?" : "Power off the mower, use a screwdriver to remove the blade screws, and replace the old blades with new ones. Make sure the blades are securely fastened.",</w:t>
      </w:r>
    </w:p>
    <w:p>
      <w:r>
        <w:t>"How to extend the life of Worx Landroid blades?" : "Avoid mowing over hard objects, clean the blades regularly, and replace them as soon as they become dull.",</w:t>
      </w:r>
    </w:p>
    <w:p>
      <w:r>
        <w:t>"How to replace Worx Landroid wheels if damaged?" : "Power off the mower, use the appropriate tool to remove the wheel, and replace it with a new one. Follow the instructions in the user manual.",</w:t>
      </w:r>
    </w:p>
    <w:p>
      <w:r>
        <w:t>"How to store Worx Landroid during winter?" : "Clean the mower, remove the battery, and store it in a dry, cool place. Use the app to put the mower in storage mode.",</w:t>
      </w:r>
    </w:p>
    <w:p>
      <w:r>
        <w:t>"How to replace Worx Landroid cover if damaged?" : "Contact Worx customer support to order a replacement cover, and follow the instructions to replace it safely.",</w:t>
      </w:r>
    </w:p>
    <w:p>
      <w:r>
        <w:t>"How to troubleshoot Worx Landroid navigation issues?" : "Verify the boundary wire is properly installed, check for obstacles, and recalibrate the sensors if the mower is having trouble navigating.",</w:t>
      </w:r>
    </w:p>
    <w:p>
      <w:r>
        <w:t>"How to enable notifications in Worx Landroid app?" : "Open the app, navigate to 'Account Settings,' and enable notifications to receive alerts about mower activity and maintenance.",</w:t>
      </w:r>
    </w:p>
    <w:p>
      <w:r>
        <w:t>"How to clean Worx Landroid after dusty conditions?" : "Use a soft brush and a damp cloth to clean the mower and ensure sensors are free of dust for accurate operation.",</w:t>
      </w:r>
    </w:p>
    <w:p>
      <w:r>
        <w:t>"How to replace Robomow RS630 blades?" : "Power off the mower, use a screwdriver to remove the blade screws, and replace the old blades with new ones. Make sure the blades are securely fastened.",</w:t>
      </w:r>
    </w:p>
    <w:p>
      <w:r>
        <w:t>"How to manually start Robomow RS630?" : "Use the control panel on the mower to select 'Start' or use the Robomow app to initiate mowing manually.",</w:t>
      </w:r>
    </w:p>
    <w:p>
      <w:r>
        <w:t>"How to replace Robomow RS630 boundary wire if damaged?" : "Locate the damaged section of the wire, cut it out, and use connectors to attach a new piece of wire. Test the connection before use.",</w:t>
      </w:r>
    </w:p>
    <w:p>
      <w:r>
        <w:t>"How to replace Robomow RS630 cover if damaged?" : "Contact Robomow customer support to order a replacement cover, and follow the instructions to replace it safely.",</w:t>
      </w:r>
    </w:p>
    <w:p>
      <w:r>
        <w:t>"How to calibrate Robomow RS630 sensors?" : "Use the app to run a calibration cycle, adjust sensor settings if needed, and verify that the readings are accurate.",</w:t>
      </w:r>
    </w:p>
    <w:p>
      <w:r>
        <w:t>"How to prevent Robomow RS630 from getting lost?" : "Ensure the boundary wire is properly installed, enable GPS tracking, and use the app to monitor the mower's movements.",</w:t>
      </w:r>
    </w:p>
    <w:p>
      <w:r>
        <w:t>"How to improve Robomow RS630 battery life?" : "Avoid extreme temperatures, clean the mower regularly, and charge it fully before storing it during the off-season.",</w:t>
      </w:r>
    </w:p>
    <w:p>
      <w:r>
        <w:t>"How to manually turn off Robomow RS630?" : "Use the control panel on the mower to press the 'Stop' button or use the Robomow app to turn off the mower manually.",</w:t>
      </w:r>
    </w:p>
    <w:p>
      <w:r>
        <w:t>"How to troubleshoot connectivity issues with Parrot Flower Power?" : "Ensure the sensor is within range of your smartphone, restart the Flower Power app, and verify that Bluetooth is enabled on your device.",</w:t>
      </w:r>
    </w:p>
    <w:p>
      <w:r>
        <w:t>"How to monitor multiple plants with Parrot Flower Power?" : "Use multiple sensors for different plants and connect them to the Flower Power app, where you can view and manage data for each plant individually.",</w:t>
      </w:r>
    </w:p>
    <w:p>
      <w:r>
        <w:t>"How to replace Parrot Flower Power housing if damaged?" : "Contact Parrot customer support for a replacement housing and follow the instructions provided to install it safely.",</w:t>
      </w:r>
    </w:p>
    <w:p>
      <w:r>
        <w:t>"How to store Parrot Flower Power during winter?" : "Remove the sensor from the soil, clean it thoroughly, and store it in a cool, dry place until it is needed again.",</w:t>
      </w:r>
    </w:p>
    <w:p>
      <w:r>
        <w:t>"How to adjust Parrot Flower Power for indoor plants?" : "Use the Flower Power app to switch to 'Indoor Mode,' which adjusts sensitivity settings for typical indoor lighting and moisture conditions.",</w:t>
      </w:r>
    </w:p>
    <w:p>
      <w:r>
        <w:t>"How to troubleshoot incorrect light readings in Parrot Flower Power?" : "Ensure the sensor is placed properly, clean the sensor housing, and avoid shadows that may interfere with light measurements.",</w:t>
      </w:r>
    </w:p>
    <w:p>
      <w:r>
        <w:t>"How to adjust Parrot Flower Power for different plant types?" : "Open the Flower Power app, select the plant type, and follow the prompts to adjust sensor settings for optimal care of that specific plant.",</w:t>
      </w:r>
    </w:p>
    <w:p>
      <w:r>
        <w:t>"How to recalibrate Parrot Flower Power after battery replacement?" : "Insert the sensor into the soil, open the Flower Power app, and follow the calibration prompts to ensure accurate measurements.",</w:t>
      </w:r>
    </w:p>
    <w:p>
      <w:r>
        <w:t>"How to troubleshoot Parrot Flower Power not syncing data?" : "Ensure Bluetooth is enabled, restart the app, and bring the sensor closer to your smartphone to improve connectivity.",</w:t>
      </w:r>
    </w:p>
    <w:p>
      <w:r>
        <w:t>"How to check for Husqvarna Automower maintenance needs?" : "Regularly inspect the blades for sharpness, clean the mower deck, and check the firmware updates in the Automower app for optimal performance.",</w:t>
      </w:r>
    </w:p>
    <w:p>
      <w:r>
        <w:t>"How to troubleshoot connectivity issues with Husqvarna Automower?" : "Ensure the Automower is within range of the Wi-Fi or mobile network, restart the mower, and check the app settings for network configuration.",</w:t>
      </w:r>
    </w:p>
    <w:p>
      <w:r>
        <w:t>"How to prevent Husqvarna Automower from getting stuck?" : "Ensure there are no obstacles in the mowing area, adjust the cutting height, and check that the wheels are clean to prevent the mower from getting stuck.",</w:t>
      </w:r>
    </w:p>
    <w:p>
      <w:r>
        <w:t>"How to clean Husqvarna Automower after mowing wet grass?" : "Turn off the mower, remove grass clippings from the wheels and blades, and dry the mower to prevent rust and damage.",</w:t>
      </w:r>
    </w:p>
    <w:p>
      <w:r>
        <w:t>"How to manually sync data from Husqvarna Automower?" : "Open the Automower Connect app, select the mower, and tap 'Sync Now' to manually update the data readings.",</w:t>
      </w:r>
    </w:p>
    <w:p>
      <w:r>
        <w:t>"How to troubleshoot incorrect boundary detection in Husqvarna Automower?" : "Ensure the boundary wire is properly installed, remove any obstacles near the boundary, and check the guide wire connection.",</w:t>
      </w:r>
    </w:p>
    <w:p>
      <w:r>
        <w:t>"How to replace Husqvarna Automower wheel cover if damaged?" : "Contact Husqvarna customer support to get a replacement wheel cover and follow the instructions to install it.",</w:t>
      </w:r>
    </w:p>
    <w:p>
      <w:r>
        <w:t>"How to set up Husqvarna Automower for edge mowing?" : "Place the guide wire along the edges of the lawn, and use the app to set up an edge mowing schedule to keep borders neat.",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