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 do I prevent Amazon Echo from listening to private conversations?" : "To prevent Amazon Echo from listening to private conversations, use the mute button to disable the microphone when not in use. You can also manage voice recordings in the Alexa app and delete them regularly.",</w:t>
      </w:r>
    </w:p>
    <w:p>
      <w:r>
        <w:t>"What if Amazon Echo activates on its own without a wake word?" : "If Amazon Echo activates on its own without a wake word, reduce the sensitivity of the wake word in the Alexa app. You can also review and delete the voice history to maintain privacy.",</w:t>
      </w:r>
    </w:p>
    <w:p>
      <w:r>
        <w:t>"Why should I use Voice ID on Amazon Echo?" : "Using Voice ID on Amazon Echo helps personalize the experience for each user and restricts access to sensitive information and actions to only recognized voices, enhancing security.",</w:t>
      </w:r>
    </w:p>
    <w:p>
      <w:r>
        <w:t>"Why should I review Alexa's app permissions on my mobile device?" : "Reviewing Alexa's app permissions on your mobile device helps you control what data the app can access, ensuring that unnecessary permissions are disabled to protect your privacy.",</w:t>
      </w:r>
    </w:p>
    <w:p>
      <w:r>
        <w:t>"How do I secure Amazon Echo during a Wi-Fi network change?" : "During a Wi-Fi network change, ensure that Amazon Echo is connected to a secure network with WPA2 or WPA3 encryption. Update the network settings in the Alexa app manually.",</w:t>
      </w:r>
    </w:p>
    <w:p>
      <w:r>
        <w:t>"What should I do if Amazon Echo is accessed while I'm away?" : "If Amazon Echo is accessed while you're away, review the activity log in the Alexa app, disable Drop In, and consider changing your Amazon account password to prevent further unauthorized use.",</w:t>
      </w:r>
    </w:p>
    <w:p>
      <w:r>
        <w:t>"How do I manage multiple Amazon Echo devices in my home for security?" : "To manage multiple Amazon Echo devices for security, assign each device to a specific room in the Alexa app, disable Drop In between devices, and review device permissions regularly.",</w:t>
      </w:r>
    </w:p>
    <w:p>
      <w:r>
        <w:t>"Why should I update the firmware of my Apple HomePod?" : "Updating the firmware of your Apple HomePod ensures that it has the latest security patches and features, protecting it from known vulnerabilities and enhancing device functionality.",</w:t>
      </w:r>
    </w:p>
    <w:p>
      <w:r>
        <w:t>"How can I prevent Apple HomePod from sharing my data with third-party apps?" : "To prevent Apple HomePod from sharing your data with third-party apps, use the Home app to manage permissions and revoke access for any apps you do not trust. Keep your integrations minimal for better privacy.",</w:t>
      </w:r>
    </w:p>
    <w:p>
      <w:r>
        <w:t>"Why should I set up personalized voice recognition for Apple HomePod?" : "Setting up personalized voice recognition ensures that only recognized users can access specific features, adding a layer of security to protect your personal data and smart home controls.",</w:t>
      </w:r>
    </w:p>
    <w:p>
      <w:r>
        <w:t>"How can I disable unauthorized Bluetooth connections on Apple HomePod?" : "To disable unauthorized Bluetooth connections on Apple HomePod, turn off Bluetooth when not in use or manage paired devices using the Home app to ensure only trusted devices are connected.",</w:t>
      </w:r>
    </w:p>
    <w:p>
      <w:r>
        <w:t>"How can I restrict Apple HomePod from interacting with unknown users?" : "To restrict Apple HomePod from interacting with unknown users, disable guest access in the Home app and use personalized voice recognition to limit access to authorized users only.",</w:t>
      </w:r>
    </w:p>
    <w:p>
      <w:r>
        <w:t>"How do I prevent Apple HomePod from accessing my personal contacts?" : "To prevent Apple HomePod from accessing your personal contacts, manage permissions in the Home app and disable contact access if privacy is a concern. This helps protect sensitive information.",</w:t>
      </w:r>
    </w:p>
    <w:p>
      <w:r>
        <w:t>"What should I do if Apple HomePod is responding to unauthorized voices?" : "If Apple HomePod is responding to unauthorized voices, set up personalized voice recognition in the Home app to ensure it only responds to authorized users. This helps maintain control over your device.",</w:t>
      </w:r>
    </w:p>
    <w:p>
      <w:r>
        <w:t>"How can I prevent Apple HomePod from making unintended purchases?" : "To prevent unintended purchases, disable voice purchasing options in the Home app and require authorization before any transactions are completed. This helps avoid accidental or unauthorized purchases.",</w:t>
      </w:r>
    </w:p>
    <w:p>
      <w:r>
        <w:t>"Why is it important to restrict access to Apple HomePod for shared environments?" : "Restricting access to Apple HomePod in shared environments ensures that only trusted individuals can control your smart home devices, protecting your privacy and preventing unauthorized use.",</w:t>
      </w:r>
    </w:p>
    <w:p>
      <w:r>
        <w:t>"What if Apple HomePod is used to control other smart devices without permission?" : "If Apple HomePod is used to control other smart devices without permission, disable the affected integrations in the Home app and set up voice recognition to limit control to authorized users.",</w:t>
      </w:r>
    </w:p>
    <w:p>
      <w:r>
        <w:t>"Why should I disable location services on Apple HomePod?" : "Disabling location services on Apple HomePod helps maintain privacy by preventing the device from sharing your location with third-party services or unauthorized users.",</w:t>
      </w:r>
    </w:p>
    <w:p>
      <w:r>
        <w:t>"How do I manage Apple HomePod's microphone settings for privacy?" : "To manage Apple HomePod's microphone settings, use the Home app to control when the microphone is active. You can also mute the microphone manually to ensure privacy when needed.",</w:t>
      </w:r>
    </w:p>
    <w:p>
      <w:r>
        <w:t>"How can I secure Apple HomePod during a network transition?" : "During a network transition, ensure Apple HomePod connects only to a secure network with WPA2 or WPA3 encryption. Update network credentials manually in the Home app to maintain security.",</w:t>
      </w:r>
    </w:p>
    <w:p>
      <w:r>
        <w:t>"Why should I disable Apple HomePod's integration with untrusted services?" : "Disabling Apple HomePod's integration with untrusted services helps protect your personal data from being accessed by unauthorized parties, reducing privacy and security risks.",</w:t>
      </w:r>
    </w:p>
    <w:p>
      <w:r>
        <w:t>"How can I prevent Apple HomePod from enabling unwanted features automatically?" : "To prevent Apple HomePod from enabling unwanted features automatically, disable automatic updates in the Home app and manually review new features before enabling them.",</w:t>
      </w:r>
    </w:p>
    <w:p>
      <w:r>
        <w:t>"How do I prevent Apple HomePod from sharing my activity history?" : "To prevent Apple HomePod from sharing your activity history, go to the Home app and disable activity tracking for third-party integrations. This helps maintain your privacy.",</w:t>
      </w:r>
    </w:p>
    <w:p>
      <w:r>
        <w:t>"How can I prevent ecobee SmartThermostat from connecting to insecure networks?" : "To prevent ecobee SmartThermostat from connecting to insecure networks, disable automatic network detection and manually connect to a secure, encrypted network. Ensure your Wi-Fi is protected with WPA2 or WPA3 encryption.",</w:t>
      </w:r>
    </w:p>
    <w:p>
      <w:r>
        <w:t>"How can I restrict ecobee SmartThermostat from being paired with unknown devices?" : "To restrict ecobee SmartThermostat from being paired with unknown devices, disable pairing mode after setup and review connected devices periodically to ensure only trusted devices are linked.",</w:t>
      </w:r>
    </w:p>
    <w:p>
      <w:r>
        <w:t>"Why is it important to restrict ecobee SmartThermostat's access to sensitive information?" : "Restricting ecobee SmartThermostat's access to sensitive information helps protect your personal data and ensures that only authorized users and trusted services can interact with your device.",</w:t>
      </w:r>
    </w:p>
    <w:p>
      <w:r>
        <w:t>"How can I manage remote access for ecobee SmartThermostat?" : "To manage remote access, use the ecobee app to control which devices can access your thermostat remotely. Disable remote access when it is not needed to enhance security.",</w:t>
      </w:r>
    </w:p>
    <w:p>
      <w:r>
        <w:t>"How can I prevent ecobee SmartThermostat from being hacked?" : "To prevent ecobee SmartThermostat from being hacked, use a strong password, enable two-factor authentication, and ensure your Wi-Fi network is secure with WPA2 or WPA3 encryption.",</w:t>
      </w:r>
    </w:p>
    <w:p>
      <w:r>
        <w:t>"How do I secure ecobee SmartThermostat during a firmware update?" : "During a firmware update, ensure that your ecobee SmartThermostat is connected to a secure network and avoid public networks to prevent potential security risks during the update process.",</w:t>
      </w:r>
    </w:p>
    <w:p>
      <w:r>
        <w:t>"How can I manage ecobee SmartThermostat's integration with other smart home devices?" : "To manage integration, use the ecobee app to review which smart home devices are linked to your thermostat. Disable any unnecessary or untrusted connections to maintain security.",</w:t>
      </w:r>
    </w:p>
    <w:p>
      <w:r>
        <w:t>"Why should I regularly update my ecobee SmartThermostat password?" : "Regularly updating your ecobee SmartThermostat password helps protect your account from unauthorized access and ensures that only trusted users have control over your thermostat.",</w:t>
      </w:r>
    </w:p>
    <w:p>
      <w:r>
        <w:t>"Why should I secure Honeywell Thermostat from unauthorized access?" : "Securing your Honeywell Thermostat helps prevent unauthorized control over your home's temperature settings and protects your personal data. Use strong passwords and enable two-factor authentication to ensure only trusted users have access.",</w:t>
      </w:r>
    </w:p>
    <w:p>
      <w:r>
        <w:t>"How can I prevent Honeywell Thermostat from connecting to insecure Wi-Fi networks?" : "To prevent Honeywell Thermostat from connecting to insecure Wi-Fi networks, disable automatic network detection and manually connect to secure networks with WPA2 or WPA3 encryption.",</w:t>
      </w:r>
    </w:p>
    <w:p>
      <w:r>
        <w:t>"Why is it important to update Honeywell Thermostat firmware?" : "Updating your Honeywell Thermostat firmware ensures that it has the latest security patches, protecting it from vulnerabilities and enhancing its overall performance.",</w:t>
      </w:r>
    </w:p>
    <w:p>
      <w:r>
        <w:t>"What should I do if Honeywell Thermostat is connecting to an unknown Wi-Fi network?" : "If Honeywell Thermostat connects to an unknown Wi-Fi network, disconnect it immediately and manually reconnect it to a secure network with strong encryption.",</w:t>
      </w:r>
    </w:p>
    <w:p>
      <w:r>
        <w:t>"Why should I limit Honeywell Thermostat's access to public Wi-Fi networks?" : "Limiting access to public Wi-Fi networks helps protect Honeywell Thermostat from unauthorized users, as public networks are less secure and pose higher security risks.",</w:t>
      </w:r>
    </w:p>
    <w:p>
      <w:r>
        <w:t>"How can I prevent Honeywell Thermostat from being paired with unauthorized devices?" : "To prevent pairing with unauthorized devices, disable pairing mode after setup and periodically review the list of linked devices in the Honeywell app.",</w:t>
      </w:r>
    </w:p>
    <w:p>
      <w:r>
        <w:t>"Why should I review the linked devices on Honeywell Thermostat?" : "Reviewing linked devices helps you identify and remove any unauthorized connections, ensuring that only trusted devices can interact with Honeywell Thermostat.",</w:t>
      </w:r>
    </w:p>
    <w:p>
      <w:r>
        <w:t>"What should I do if Honeywell Thermostat keeps reconnecting to an insecure network?" : "If Honeywell Thermostat keeps reconnecting to an insecure network, forget the network in the Honeywell app settings and manually connect to a secure network to maintain security.",</w:t>
      </w:r>
    </w:p>
    <w:p>
      <w:r>
        <w:t>"Why is it important to restrict Honeywell Thermostat's interaction with other devices?" : "Restricting interaction with other devices helps prevent unauthorized users from controlling Honeywell Thermostat and protects your home's temperature settings from being altered without consent.",</w:t>
      </w:r>
    </w:p>
    <w:p>
      <w:r>
        <w:t>"How do I manage third-party integrations on Teltonika TMT250?" : "To manage third-party integrations, use the Teltonika platform to review all linked services. Disable any integrations you do not recognize or trust to ensure data privacy.",</w:t>
      </w:r>
    </w:p>
    <w:p>
      <w:r>
        <w:t>"How do I manage linked devices for Teltonika TMT250?" : "To manage linked devices, use the Teltonika platform to review and control which devices have access. Remove any unrecognized devices to maintain security.",</w:t>
      </w:r>
    </w:p>
    <w:p>
      <w:r>
        <w:t>"Why should I restrict Teltonika TMT250 from accessing location data unnecessarily?" : "Restricting location data access ensures that Teltonika TMT250 does not share sensitive location information with untrusted parties, thereby maintaining privacy and reducing security risks.",</w:t>
      </w:r>
    </w:p>
    <w:p>
      <w:r>
        <w:t>"How do I manage data sharing settings for Teltonika TMT250?" : "To manage data sharing settings, use the Teltonika platform to review and adjust permissions for third-party integrations, disabling any services that are not essential or trusted.",</w:t>
      </w:r>
    </w:p>
    <w:p>
      <w:r>
        <w:t>"Why is it important to disable unused integrations on Teltonika TMT250?" : "Disabling unused integrations reduces the risk of unauthorized access and ensures that Teltonika TMT250 is only accessible by trusted services, enhancing privacy and security.",</w:t>
      </w:r>
    </w:p>
    <w:p>
      <w:r>
        <w:t>"How can I restrict remote access to Teltonika TMT250?" : "To restrict remote access, use the Teltonika platform to disable remote features, limiting control to authorized users who are physically present at the device.",</w:t>
      </w:r>
    </w:p>
    <w:p>
      <w:r>
        <w:t>"What should I do if Teltonika TMT250 is accessed while I am away?" : "If Teltonika TMT250 is accessed while you are away, review the activity logs, disable remote access, and change all access credentials to prevent further unauthorized use.",</w:t>
      </w:r>
    </w:p>
    <w:p>
      <w:r>
        <w:t>"What should I do if GE Predix-powered Industrial Equipment is accessed by unauthorized personnel?" : "If unauthorized personnel access the equipment, change all relevant access credentials immediately, review access logs to identify the source of the breach, and implement stricter access controls.",</w:t>
      </w:r>
    </w:p>
    <w:p>
      <w:r>
        <w:t>"Why is encryption important for GE Predix-powered Industrial Equipment?" : "Encryption ensures that data transmitted between GE Predix-powered Industrial Equipment and connected systems is protected from interception and unauthorized access, keeping operational data secure.",</w:t>
      </w:r>
    </w:p>
    <w:p>
      <w:r>
        <w:t>"What should I do if GE Predix-powered Industrial Equipment connects to an unknown network?" : "If the equipment connects to an unknown network, disconnect immediately and reconfigure network settings to limit connections to trusted networks only. Review network logs for suspicious activity.",</w:t>
      </w:r>
    </w:p>
    <w:p>
      <w:r>
        <w:t>"What should I do if GE Predix-powered Industrial Equipment is being controlled by an unauthorized user?" : "If unauthorized control is detected, disable remote access immediately, change all credentials, and investigate the breach to determine how access was gained.",</w:t>
      </w:r>
    </w:p>
    <w:p>
      <w:r>
        <w:t>"What should I do if GE Predix-powered Industrial Equipment shows signs of unauthorized changes?" : "If unauthorized changes are detected, review recent activity logs, disable remote access, and re-secure the equipment by updating credentials and disabling suspicious integrations.",</w:t>
      </w:r>
    </w:p>
    <w:p>
      <w:r>
        <w:t>"How can I prevent GE Predix-powered Industrial Equipment from being paired with unauthorized devices?" : "To prevent unauthorized pairing, disable the pairing mode after setup and regularly review the list of connected devices on the Predix platform to ensure only trusted devices are linked.",</w:t>
      </w:r>
    </w:p>
    <w:p>
      <w:r>
        <w:t>"How do I secure GE Predix-powered Industrial Equipment from unauthorized commands?" : "Enable two-factor authentication, use strong passwords, and regularly audit device activity and permissions to prevent unauthorized commands.",</w:t>
      </w:r>
    </w:p>
    <w:p>
      <w:r>
        <w:t>"Why should I disable automatic network detection on GE Predix-powered Industrial Equipment?" : "Disabling automatic network detection helps prevent the equipment from connecting to insecure or unauthorized networks, reducing the risk of exposure to security vulnerabilities.",</w:t>
      </w:r>
    </w:p>
    <w:p>
      <w:r>
        <w:t>"Why should I restrict GE Predix-powered Industrial Equipment's integration with smart assistants?" : "Restricting integration with smart assistants reduces the risk of unauthorized access and ensures that only trusted personnel can control the industrial equipment.",</w:t>
      </w:r>
    </w:p>
    <w:p>
      <w:r>
        <w:t>"How can I secure GE Predix-powered Industrial Equipment from unauthorized mobile apps?" : "Use the Predix platform to review app permissions, and disable access for any unrecognized or untrusted mobile applications to maintain security.",</w:t>
      </w:r>
    </w:p>
    <w:p>
      <w:r>
        <w:t>"Why should I restrict Netgear Nighthawk Router from allowing unauthorized devices to connect?" : "Restricting unauthorized devices from connecting helps prevent network intrusions, reduces the risk of malware, and ensures that only trusted devices have access to your network.",</w:t>
      </w:r>
    </w:p>
    <w:p>
      <w:r>
        <w:t>"What should I do if Netgear Nighthawk Router is being controlled by an unauthorized user?" : "If unauthorized control is detected, change the administrator password, disable remote management, and update security settings to ensure only trusted users have access.",</w:t>
      </w:r>
    </w:p>
    <w:p>
      <w:r>
        <w:t>"What should I do if Netgear Nighthawk Router shows signs of unauthorized changes?" : "If unauthorized changes are detected, review the router's settings, disable remote access, and update the administrator password to secure your network.",</w:t>
      </w:r>
    </w:p>
    <w:p>
      <w:r>
        <w:t>"How do I secure Netgear Nighthawk Router during firmware updates?" : "During firmware updates, ensure the router is connected to a secure, private network, and avoid using public Wi-Fi. Only apply updates from trusted sources to prevent vulnerabilities.",</w:t>
      </w:r>
    </w:p>
    <w:p>
      <w:r>
        <w:t>"What should I do if Netgear Nighthawk Router is sharing data with an unrecognized service?" : "If data is being shared with an unrecognized service, disable the integration immediately, change the administrator password, and review network activity logs.",</w:t>
      </w:r>
    </w:p>
    <w:p>
      <w:r>
        <w:t>"What should I do if Netgear Nighthawk Router is interacting with unauthorized devices?" : "If the router is interacting with unauthorized devices, disconnect those devices, update the Wi-Fi password, and review network security settings to prevent future intrusions.",</w:t>
      </w:r>
    </w:p>
    <w:p>
      <w:r>
        <w:t>"Why should I restrict Netgear Nighthawk Router's integration with smart assistants?" : "Restricting integration with smart assistants reduces the risk of unauthorized access and ensures that only trusted devices can interact with the router.",</w:t>
      </w:r>
    </w:p>
    <w:p>
      <w:r>
        <w:t>"Why should I regularly update the firmware of Sonos Smart Speaker?" : "Regular firmware updates help ensure that your Sonos Smart Speaker has the latest security patches, protecting it from vulnerabilities and improving performance.",</w:t>
      </w:r>
    </w:p>
    <w:p>
      <w:r>
        <w:t>"What should I do if Sonos Smart Speaker is being controlled by an unauthorized user?" : "If your Sonos Smart Speaker is being controlled by an unauthorized user, change your Wi-Fi password, review the list of connected devices, and adjust access permissions.",</w:t>
      </w:r>
    </w:p>
    <w:p>
      <w:r>
        <w:t>"How can I prevent Sonos Smart Speaker from being paired with unauthorized devices?" : "To prevent unauthorized pairing, use the Sonos app to disable pairing mode when not in use, and configure the network to allow only trusted devices.",</w:t>
      </w:r>
    </w:p>
    <w:p>
      <w:r>
        <w:t>"How do I secure Sonos Smart Speaker from unauthorized commands?" : "Use strong passwords, enable two-factor authentication where available, and regularly review activity logs to prevent unauthorized commands.",</w:t>
      </w:r>
    </w:p>
    <w:p>
      <w:r>
        <w:t>"What should I do if Sonos Smart Speaker is accessed while I am away?" : "Review the activity logs in the Sonos app, change your Wi-Fi password, and disable remote access features to prevent further unauthorized use.",</w:t>
      </w:r>
    </w:p>
    <w:p>
      <w:r>
        <w:t>"How can I restrict Sonos Smart Speaker's access during firmware updates?" : "During firmware updates, restrict access to secure, private networks and disable remote access to minimize potential security risks.",</w:t>
      </w:r>
    </w:p>
    <w:p>
      <w:r>
        <w:t>"Why is it important to restrict Sonos Smart Speaker's interaction with other devices?" : "Restricting interaction with other devices prevents unauthorized users from accessing your speaker, ensuring privacy and maintaining control over your audio settings.",</w:t>
      </w:r>
    </w:p>
    <w:p>
      <w:r>
        <w:t>"How can I prevent Google Nest Thermostat from being accessed remotely without permission?" : "To prevent unauthorized remote access, disable remote access features, use a secure Wi-Fi network, and limit access to trusted users only.",</w:t>
      </w:r>
    </w:p>
    <w:p>
      <w:r>
        <w:t>"Why should I regularly update the firmware of Google Nest Thermostat?" : "Regular firmware updates ensure that your Google Nest Thermostat has the latest security patches, protecting it from vulnerabilities and enhancing performance.",</w:t>
      </w:r>
    </w:p>
    <w:p>
      <w:r>
        <w:t>"What should I do if Google Nest Thermostat is accessed by unauthorized personnel?" : "If unauthorized personnel access your thermostat, change your Wi-Fi password, review connected devices, and ensure that only trusted users have access to your thermostat.",</w:t>
      </w:r>
    </w:p>
    <w:p>
      <w:r>
        <w:t>"Why is network encryption important for Google Nest Thermostat?" : "Network encryption helps protect data transmitted over your Wi-Fi, ensuring that your Google Nest Thermostat's activities are secure from unauthorized access.",</w:t>
      </w:r>
    </w:p>
    <w:p>
      <w:r>
        <w:t>"What should I do if Google Nest Thermostat connects to an unknown device?" : "If an unknown device connects to your Google Nest Thermostat, disconnect it immediately, change your Wi-Fi password, and update your security settings.",</w:t>
      </w:r>
    </w:p>
    <w:p>
      <w:r>
        <w:t>"How do I manage linked devices for Google Nest Thermostat?" : "Use the Google Home app to review all connected devices and remove any that you do not recognize. This helps maintain control over who can access your thermostat.",</w:t>
      </w:r>
    </w:p>
    <w:p>
      <w:r>
        <w:t>"Why should I restrict Google Nest Thermostat's access to sensitive data?" : "Restricting access to sensitive data helps prevent unauthorized users from accessing your personal information or controlling your thermostat inappropriately.",</w:t>
      </w:r>
    </w:p>
    <w:p>
      <w:r>
        <w:t>"What should I do if Google Nest Thermostat is interacting with unauthorized devices?" : "Disconnect any unauthorized devices, review linked devices in the Google Home app, and update security settings to prevent further unauthorized interactions.",</w:t>
      </w:r>
    </w:p>
    <w:p>
      <w:r>
        <w:t>"How do I manage linked devices for Philips Hue Smart Bulb?" : "Use the Philips Hue app to review all connected devices and remove any that you do not recognize. This helps maintain control over who can access your smart bulb.",</w:t>
      </w:r>
    </w:p>
    <w:p>
      <w:r>
        <w:t>"Why should I limit Philips Hue Smart Bulb's access to public networks?" : "Limiting access to public networks helps prevent unauthorized users from connecting to your Philips Hue Smart Bulb, as public networks are less secure and pose higher risks.",</w:t>
      </w:r>
    </w:p>
    <w:p>
      <w:r>
        <w:t>"How can I ensure Philips Hue Smart Bulb only connects to secure devices?" : "Use the Philips Hue app to configure access settings, ensuring that only trusted devices are allowed to connect to your smart bulb. Use WPA2 or WPA3 encryption for your Wi-Fi network.",</w:t>
      </w:r>
    </w:p>
    <w:p>
      <w:r>
        <w:t>"Why should I use strong passwords for Philips Hue Smart Bulb?" : "Strong passwords help protect your Philips Hue Smart Bulb from unauthorized access, ensuring that only trusted users can control the smart bulb and preventing data breaches.",</w:t>
      </w:r>
    </w:p>
    <w:p>
      <w:r>
        <w:t>"How do I manage data sharing settings for Philips Hue Smart Bulb?" : "Use the Philips Hue app to review data sharing settings, and disable any services or features that are not essential or that you do not trust.",</w:t>
      </w:r>
    </w:p>
    <w:p>
      <w:r>
        <w:t>"Why is it important to disable unused features on Philips Hue Smart Bulb?" : "Disabling unused features minimizes the risk of unauthorized access by reducing the number of points through which your smart bulb could be compromised.",</w:t>
      </w:r>
    </w:p>
    <w:p>
      <w:r>
        <w:t>"How do I secure Philips Hue Smart Bulb from unauthorized commands?" : "Use strong passwords, enable two-factor authentication where available, and regularly review activity logs to prevent unauthorized commands.",</w:t>
      </w:r>
    </w:p>
    <w:p>
      <w:r>
        <w:t>"What should I do if Philips Hue Smart Bulb is accessed while I am away?" : "Review the activity logs in the Philips Hue app, change your Wi-Fi password, and disable remote access features to prevent further unauthorized use.",</w:t>
      </w:r>
    </w:p>
    <w:p>
      <w:r>
        <w:t>"How can I limit Philips Hue Smart Bulb's data sharing capabilities?" : "Use the Philips Hue app to manage permissions and disable unnecessary data sharing with untrusted services to protect sensitive information.",</w:t>
      </w:r>
    </w:p>
    <w:p>
      <w:r>
        <w:t>"How can I ensure Ring Video Doorbell only connects to secure devices?" : "Use the Ring app to configure access settings, ensuring that only trusted devices are allowed to connect to your doorbell. Use WPA2 or WPA3 encryption for your Wi-Fi network.",</w:t>
      </w:r>
    </w:p>
    <w:p>
      <w:r>
        <w:t>"What should I do if Ring Video Doorbell shows signs of unauthorized changes?" : "If you notice unauthorized changes, review the Ring app settings, change your Wi-Fi password, and disable any suspicious integrations to secure your doorbell.",</w:t>
      </w:r>
    </w:p>
    <w:p>
      <w:r>
        <w:t>"Why should I review Ring Video Doorbell's permissions regularly?" : "Regularly reviewing permissions ensures that only trusted users and services have access, reducing the risk of unauthorized control over your doorbell.",</w:t>
      </w:r>
    </w:p>
    <w:p>
      <w:r>
        <w:t>"How do I manage data sharing settings for Ring Video Doorbell?" : "Use the Ring app to review data sharing settings, and disable any services or features that are not essential or that you do not trust.",</w:t>
      </w:r>
    </w:p>
    <w:p>
      <w:r>
        <w:t>"How can I restrict remote access to Ring Video Doorbell?" : "Disable remote access features in the Ring app, use strong passwords, and limit access to trusted devices to prevent unauthorized control.",</w:t>
      </w:r>
    </w:p>
    <w:p>
      <w:r>
        <w:t>"How do I secure Ring Video Doorbell from unauthorized commands?" : "Use strong passwords, enable two-factor authentication where available, and regularly review activity logs to prevent unauthorized commands.",</w:t>
      </w:r>
    </w:p>
    <w:p>
      <w:r>
        <w:t>"What should I do if Ring Video Doorbell keeps connecting to an insecure network?" : "Forget the insecure network in the Ring app settings, and manually reconnect to a secure network with WPA2 or WPA3 encryption to maintain security.",</w:t>
      </w:r>
    </w:p>
    <w:p>
      <w:r>
        <w:t>"How can I prevent Ring Video Doorbell from being hacked?" : "To prevent hacking, use a strong password, keep the firmware updated, disable unnecessary features, and ensure your network uses encryption.",</w:t>
      </w:r>
    </w:p>
    <w:p>
      <w:r>
        <w:t>"What should I do if Ring Video Doorbell is sharing data with an untrusted service?" : "Disable the data sharing feature, revoke permissions using the Ring app, and change your network password to prevent further unauthorized access.",</w:t>
      </w:r>
    </w:p>
    <w:p>
      <w:r>
        <w:t>"Why should I regularly change the password for Ring Video Doorbell?" : "Regularly changing the password helps protect your Ring Video Doorbell from unauthorized access and ensures that only trusted users have control.",</w:t>
      </w:r>
    </w:p>
    <w:p>
      <w:r>
        <w:t>"What should I do if Amazon Echo Dot connects to an unknown device?" : "If an unknown device connects to your Amazon Echo Dot, disconnect it immediately, change your Wi-Fi password, and update your security settings.",</w:t>
      </w:r>
    </w:p>
    <w:p>
      <w:r>
        <w:t>"How do I secure Amazon Echo Dot during firmware updates?" : "During firmware updates, ensure the Echo Dot is connected to a secure Wi-Fi network, and avoid using public networks. Only apply updates through the official Alexa app.",</w:t>
      </w:r>
    </w:p>
    <w:p>
      <w:r>
        <w:t>"What should I do if Amazon Echo Dot is sharing data with an unrecognized service?" : "If data is being shared with an unrecognized service, disable the integration immediately using the Alexa app, and review the app's settings to ensure data privacy.",</w:t>
      </w:r>
    </w:p>
    <w:p>
      <w:r>
        <w:t>"How do I manage data sharing settings for Amazon Echo Dot?" : "Use the Alexa app to review data sharing settings, and disable any services or features that are not essential or that you do not trust.",</w:t>
      </w:r>
    </w:p>
    <w:p>
      <w:r>
        <w:t>"What should I do if Amazon Echo Dot is interacting with unauthorized devices?" : "If your Amazon Echo Dot is interacting with unauthorized devices, disconnect them using the Alexa app, change your Wi-Fi password, and review security settings.",</w:t>
      </w:r>
    </w:p>
    <w:p>
      <w:r>
        <w:t>"How do I secure Amazon Echo Dot from unauthorized commands?" : "Use strong passwords, enable two-factor authentication where available, and regularly review activity logs to prevent unauthorized commands.",</w:t>
      </w:r>
    </w:p>
    <w:p>
      <w:r>
        <w:t>"What should I do if Amazon Echo Dot keeps connecting to an insecure network?" : "Forget the insecure network in the Alexa app settings, and manually reconnect to a secure network with WPA2 or WPA3 encryption to maintain security.",</w:t>
      </w:r>
    </w:p>
    <w:p>
      <w:r>
        <w:t>"Why should I disable automatic network detection on Amazon Echo Dot?" : "Disabling automatic network detection helps prevent the Echo Dot from connecting to insecure or unauthorized networks, reducing the risk of exposure to security vulnerabilities.",</w:t>
      </w:r>
    </w:p>
    <w:p>
      <w:r>
        <w:t>"How can I limit Amazon Echo Dot's data sharing capabilities?" : "Use the Alexa app to manage permissions and disable unnecessary data sharing with untrusted services to protect sensitive information.",</w:t>
      </w:r>
    </w:p>
    <w:p>
      <w:r>
        <w:t>"Why should I regularly update the firmware of Samsung SmartThings Hub?" : "Regular firmware updates ensure that your Samsung SmartThings Hub has the latest security patches, protecting it from vulnerabilities and improving overall functionality.",</w:t>
      </w:r>
    </w:p>
    <w:p>
      <w:r>
        <w:t>"What should I do if Samsung SmartThings Hub is accessed by unauthorized personnel?" : "If unauthorized personnel access your hub, change your Wi-Fi password, review connected devices in the SmartThings app, and ensure that only trusted users have access.",</w:t>
      </w:r>
    </w:p>
    <w:p>
      <w:r>
        <w:t>"How do I manage linked devices for Samsung SmartThings Hub?" : "Use the SmartThings app to review all connected devices and remove any that you do not recognize. This helps maintain control over who can access your hub.",</w:t>
      </w:r>
    </w:p>
    <w:p>
      <w:r>
        <w:t>"Why should I limit Samsung SmartThings Hub's access to public networks?" : "Limiting access to public networks helps prevent unauthorized users from connecting to your Samsung SmartThings Hub, as public networks are less secure and pose higher risks.",</w:t>
      </w:r>
    </w:p>
    <w:p>
      <w:r>
        <w:t>"How can I ensure Samsung SmartThings Hub only connects to secure devices?" : "Use the SmartThings app to configure access settings, ensuring that only trusted devices are allowed to connect to your hub. Use WPA2 or WPA3 encryption for your Wi-Fi network.",</w:t>
      </w:r>
    </w:p>
    <w:p>
      <w:r>
        <w:t>"How do I secure Samsung SmartThings Hub during firmware updates?" : "During firmware updates, ensure the hub is connected to a secure Wi-Fi network, and avoid using public networks. Only apply updates through the official SmartThings app.",</w:t>
      </w:r>
    </w:p>
    <w:p>
      <w:r>
        <w:t>"How do I secure Samsung SmartThings Hub from unauthorized commands?" : "Use strong passwords, enable two-factor authentication where available, and regularly review activity logs to prevent unauthorized commands.",</w:t>
      </w:r>
    </w:p>
    <w:p>
      <w:r>
        <w:t>"How can I prevent Samsung SmartThings Hub from being hacked?" : "To prevent hacking, use a strong password, keep the firmware updated, disable unnecessary features, and ensure your network uses encryption.",</w:t>
      </w:r>
    </w:p>
    <w:p>
      <w:r>
        <w:t>"What should I do if Samsung SmartThings Hub is accessed while I am away?" : "Review the activity logs in the SmartThings app, change your Wi-Fi password, and disable remote access features to prevent further unauthorized use.",</w:t>
      </w:r>
    </w:p>
    <w:p>
      <w:r>
        <w:t>"How can I restrict Samsung SmartThings Hub's access during firmware updates?" : "During firmware updates, restrict access to secure, private networks and disable remote access to minimize potential security risks.",</w:t>
      </w:r>
    </w:p>
    <w:p>
      <w:r>
        <w:t>"What should I do if Samsung SmartThings Hub is interacting with unauthorized devices?" : "Disconnect any unauthorized devices, review linked devices in the SmartThings app, and update security settings to prevent further unauthorized interactions.",</w:t>
      </w:r>
    </w:p>
    <w:p>
      <w:r>
        <w:t>"Why should I disable guest access features on Samsung SmartThings Hub?" : "Disabling guest access features helps ensure that only authorized users can access the hub, protecting it from unauthorized use and maintaining security.",</w:t>
      </w:r>
    </w:p>
    <w:p>
      <w:r>
        <w:t>"What should I do if Arlo Pro Security Camera is accessed by unauthorized personnel?" : "If unauthorized personnel access your camera, change your Wi-Fi password, review connected devices in the Arlo app, and ensure that only trusted users have access.",</w:t>
      </w:r>
    </w:p>
    <w:p>
      <w:r>
        <w:t>"Why should I limit Arlo Pro Security Camera's access to public networks?" : "Limiting access to public networks helps prevent unauthorized users from connecting to your Arlo Pro Security Camera, as public networks are less secure and pose higher risks.",</w:t>
      </w:r>
    </w:p>
    <w:p>
      <w:r>
        <w:t>"How do I secure Arlo Pro Security Camera during firmware updates?" : "During firmware updates, ensure the camera is connected to a secure Wi-Fi network, and avoid using public networks. Only apply updates through the official Arlo app.",</w:t>
      </w:r>
    </w:p>
    <w:p>
      <w:r>
        <w:t>"How can I prevent Arlo Pro Security Camera from being paired with unauthorized devices?" : "To prevent unauthorized pairing, use the Arlo app to disable pairing mode when not in use, and configure the network to allow only trusted devices.",</w:t>
      </w:r>
    </w:p>
    <w:p>
      <w:r>
        <w:t>"Why should I restrict Arlo Pro Security Camera's access to sensitive data?" : "Restricting access to sensitive data helps prevent unauthorized users from accessing your personal information or controlling your camera inappropriately.",</w:t>
      </w:r>
    </w:p>
    <w:p>
      <w:r>
        <w:t>"Why should I restrict Arlo Pro Security Camera's integration with smart assistants?" : "Restricting integration with smart assistants helps reduce the risk of unauthorized access and ensures that only trusted devices can control your Arlo Pro Security Camera.",</w:t>
      </w:r>
    </w:p>
    <w:p>
      <w:r>
        <w:t>"Why should I regularly change the password for Arlo Pro Security Camera?" : "Regularly changing the password helps protect your Arlo Pro Security Camera from unauthorized access and ensures that only trusted users have control.",</w:t>
      </w:r>
    </w:p>
    <w:p>
      <w:r>
        <w:t>"How can I restrict remote access to Nest Hello Doorbell to ensure security?" : "Disable remote access features in the Nest app, use strong passwords, and limit access to trusted users to ensure only authorized control of your doorbell.",</w:t>
      </w:r>
    </w:p>
    <w:p>
      <w:r>
        <w:t>"What should I do if Nest Hello Doorbell is being controlled by an unauthorized user?" : "If your Nest Hello Doorbell is being controlled by an unauthorized user, change your Wi-Fi password, review the list of connected devices, and adjust access permissions.",</w:t>
      </w:r>
    </w:p>
    <w:p>
      <w:r>
        <w:t>"Why should I review Nest Hello Doorbell's permissions regularly?" : "Regularly reviewing permissions ensures that only trusted users and services have access, reducing the risk of unauthorized control over your doorbell.",</w:t>
      </w:r>
    </w:p>
    <w:p>
      <w:r>
        <w:t>"Why should I use strong passwords for Nest Hello Doorbell?" : "Strong passwords help protect your Nest Hello Doorbell from unauthorized access, ensuring that only trusted users can control the doorbell and preventing data breaches.",</w:t>
      </w:r>
    </w:p>
    <w:p>
      <w:r>
        <w:t>"Why should I restrict Nest Hello Doorbell's access to sensitive data?" : "Restricting access to sensitive data helps prevent unauthorized users from accessing your personal information or controlling your doorbell inappropriately.",</w:t>
      </w:r>
    </w:p>
    <w:p>
      <w:r>
        <w:t>"How can I secure Nest Hello Doorbell during a network transition?" : "During a network transition, manually configure the Nest Hello Doorbell to connect only to secure networks, and avoid using open or public networks to maintain security.",</w:t>
      </w:r>
    </w:p>
    <w:p>
      <w:r>
        <w:t>"How can I restrict Nest Hello Doorbell's access during firmware updates?" : "During firmware updates, restrict access to secure, private networks and disable remote access to minimize potential security risks.",</w:t>
      </w:r>
    </w:p>
    <w:p>
      <w:r>
        <w:t>"What should I do if Nest Hello Doorbell is interacting with unauthorized devices?" : "Disconnect any unauthorized devices, review linked devices in the Nest app, and update security settings to prevent further unauthorized interactions.",</w:t>
      </w:r>
    </w:p>
    <w:p>
      <w:r>
        <w:t>"Why should I disable guest access features on Nest Hello Doorbell?" : "Disabling guest access features helps ensure that only authorized users can access the doorbell, protecting it from unauthorized use and maintaining security.",</w:t>
      </w:r>
    </w:p>
    <w:p>
      <w:r>
        <w:t>"What should I do if Nest Hello Doorbell is being accessed without authorization?" : "If unauthorized access is detected, change your Wi-Fi password, review the Nest app permissions, and disable remote access to secure the doorbell.",</w:t>
      </w:r>
    </w:p>
    <w:p>
      <w:r>
        <w:t>"Why should I secure Logitech Circle View Camera from unauthorized access?" : "Securing the Logitech Circle View Camera helps protect your home monitoring system from unauthorized users, safeguarding both video footage and your privacy. Use strong passwords and enable two-factor authentication for better security.",</w:t>
      </w:r>
    </w:p>
    <w:p>
      <w:r>
        <w:t>"How do I manage data sharing settings for Logitech Circle View Camera?" : "Use the app to review data sharing settings, and disable any services or features that are not essential or that you do not trust.",</w:t>
      </w:r>
    </w:p>
    <w:p>
      <w:r>
        <w:t>"Why should I review the devices linked to Logitech Circle View Camera?" : "Reviewing linked devices helps identify and remove any unauthorized connections, ensuring that only trusted devices have access to your Logitech Circle View Camera.",</w:t>
      </w:r>
    </w:p>
    <w:p>
      <w:r>
        <w:t>"How do I secure Logitech Circle View Camera from unauthorized commands?" : "Use strong passwords, enable two-factor authentication where available, and regularly review activity logs to prevent unauthorized commands.",</w:t>
      </w:r>
    </w:p>
    <w:p>
      <w:r>
        <w:t>"What should I do if Logitech Circle View Camera is sharing data with an untrusted service?" : "Disable the data sharing feature, revoke permissions using the app, and change your network password to prevent further unauthorized access.",</w:t>
      </w:r>
    </w:p>
    <w:p>
      <w:r>
        <w:t>"How do I prevent Logitech Circle View Camera from connecting to untrusted networks?" : "Manually configure network settings to ensure that the camera only connects to trusted, secure networks, and disable automatic network detection.",</w:t>
      </w:r>
    </w:p>
    <w:p>
      <w:r>
        <w:t>"What should I do if Wyze Cam Pan is accessed by unauthorized personnel?" : "If unauthorized personnel access your camera, change your Wi-Fi password, review connected devices in the Wyze app, and ensure that only trusted users have access.",</w:t>
      </w:r>
    </w:p>
    <w:p>
      <w:r>
        <w:t>"Why should I limit Wyze Cam Pan's access to public networks?" : "Limiting access to public networks helps prevent unauthorized users from connecting to your Wyze Cam Pan, as public networks are less secure and pose higher risks.",</w:t>
      </w:r>
    </w:p>
    <w:p>
      <w:r>
        <w:t>"How can I ensure Wyze Cam Pan only connects to secure devices?" : "Use the Wyze app to configure access settings, ensuring that only trusted devices are allowed to connect to your camera. Use WPA2 or WPA3 encryption for your Wi-Fi network.",</w:t>
      </w:r>
    </w:p>
    <w:p>
      <w:r>
        <w:t>"Why should I use strong passwords for Wyze Cam Pan?" : "Strong passwords help protect your Wyze Cam Pan from unauthorized access, ensuring that only trusted users can control the camera and preventing data breaches.",</w:t>
      </w:r>
    </w:p>
    <w:p>
      <w:r>
        <w:t>"What should I do if Wyze Cam Pan is accessed by an unauthorized user?" : "Change your Wi-Fi password, review connected devices in the Wyze app, and ensure that only trusted users have access to the camera.",</w:t>
      </w:r>
    </w:p>
    <w:p>
      <w:r>
        <w:t>"What should I do if Wyze Cam Pan keeps connecting to an insecure network?" : "Forget the insecure network in the Wyze app settings, and manually reconnect to a secure network with WPA2 or WPA3 encryption to maintain security.",</w:t>
      </w:r>
    </w:p>
    <w:p>
      <w:r>
        <w:t>"Why should I disable automatic network detection on Wyze Cam Pan?" : "Disabling automatic network detection helps prevent the camera from connecting to insecure or unauthorized networks, reducing the risk of exposure to security vulnerabilities.",</w:t>
      </w:r>
    </w:p>
    <w:p>
      <w:r>
        <w:t>"Why should I restrict Wyze Cam Pan's integration with smart assistants?" : "Restricting integration with smart assistants helps reduce the risk of unauthorized access and ensures that only trusted devices can control your Wyze Cam Pan.",</w:t>
      </w:r>
    </w:p>
    <w:p>
      <w:r>
        <w:t>"What should I do if Wyze Cam Pan is sharing data with an untrusted service?" : "Disable the data sharing feature, revoke permissions using the Wyze app, and change your network password to prevent further unauthorized access.",</w:t>
      </w:r>
    </w:p>
    <w:p>
      <w:r>
        <w:t>"How can I limit Wyze Cam Pan's data sharing capabilities?" : "Use the Wyze app to manage permissions and disable unnecessary data sharing with untrusted services to protect sensitive information.",</w:t>
      </w:r>
    </w:p>
    <w:p>
      <w:r>
        <w:t>"What should I do if Wyze Cam Pan is being accessed without authorization?" : "If unauthorized access is detected, change your Wi-Fi password, review the app permissions, and disable remote access to secure the camera.",</w:t>
      </w:r>
    </w:p>
    <w:p>
      <w:r>
        <w:t>"What should I do if Blink Indoor Camera shows signs of unauthorized changes?" : "If you notice unauthorized changes, review the Blink app settings, change your Wi-Fi password, and disable any suspicious integrations to secure your camera.",</w:t>
      </w:r>
    </w:p>
    <w:p>
      <w:r>
        <w:t>"Why should I review Blink Indoor Camera's permissions regularly?" : "Regularly reviewing permissions ensures that only trusted users and services have access, reducing the risk of unauthorized control over your camera.",</w:t>
      </w:r>
    </w:p>
    <w:p>
      <w:r>
        <w:t>"How do I secure Blink Indoor Camera during firmware updates?" : "During firmware updates, ensure the camera is connected to a secure Wi-Fi network, and avoid using public networks. Only apply updates through the official Blink app.",</w:t>
      </w:r>
    </w:p>
    <w:p>
      <w:r>
        <w:t>"Why should I restrict Blink Indoor Camera's access to sensitive data?" : "Restricting access to sensitive data helps prevent unauthorized users from accessing your personal information or controlling your camera inappropriately.",</w:t>
      </w:r>
    </w:p>
    <w:p>
      <w:r>
        <w:t>"Why should I regularly change the password for Blink Indoor Camera?" : "Regularly changing the password helps protect your Blink Indoor Camera from unauthorized access and ensures that only trusted users have control.",</w:t>
      </w:r>
    </w:p>
    <w:p>
      <w:r>
        <w:t>"Why should I disable guest access features on Blink Indoor Camera?" : "Disabling guest access features helps ensure that only authorized users can access the camera, protecting it from unauthorized use and maintaining security.",</w:t>
      </w:r>
    </w:p>
    <w:p>
      <w:r>
        <w:t>"Why should I secure Blink Mini Camera from unauthorized access?" : "Securing the Blink Mini Camera helps protect your home monitoring system from unauthorized users, safeguarding both video footage and your privacy. Use strong passwords and enable two-factor authentication for better security.",</w:t>
      </w:r>
    </w:p>
    <w:p>
      <w:r>
        <w:t>"Why is network encryption important for Blink Mini Camera?" : "Network encryption helps protect data transmitted over your Wi-Fi, ensuring that your Blink Mini Camera's activities are secure from unauthorized access.",</w:t>
      </w:r>
    </w:p>
    <w:p>
      <w:r>
        <w:t>"How can I ensure Blink Mini Camera only connects to secure devices?" : "Use the Blink app to configure access settings, ensuring that only trusted devices are allowed to connect to your camera. Use WPA2 or WPA3 encryption for your Wi-Fi network.",</w:t>
      </w:r>
    </w:p>
    <w:p>
      <w:r>
        <w:t>"How do I secure Blink Mini Camera during firmware updates?" : "During firmware updates, ensure the camera is connected to a secure Wi-Fi network, and avoid using public networks. Only apply updates through the official Blink app.",</w:t>
      </w:r>
    </w:p>
    <w:p>
      <w:r>
        <w:t>"Why is it important to disable unused features on Blink Mini Camera?" : "Disabling unused features minimizes the risk of unauthorized access by reducing the number of points through which your camera could be compromised.",</w:t>
      </w:r>
    </w:p>
    <w:p>
      <w:r>
        <w:t>"How do I secure Blink Mini Camera from unauthorized commands?" : "Use strong passwords, enable two-factor authentication where available, and regularly review activity logs to prevent unauthorized commands.",</w:t>
      </w:r>
    </w:p>
    <w:p>
      <w:r>
        <w:t>"Why should I restrict Blink Mini Camera's integration with smart assistants?" : "Restricting integration with smart assistants helps reduce the risk of unauthorized access and ensures that only trusted devices can control your Blink Mini Camera.",</w:t>
      </w:r>
    </w:p>
    <w:p>
      <w:r>
        <w:t>"What should I do if Blink Mini Camera is interacting with unauthorized devices?" : "Disconnect any unauthorized devices, review linked devices in the Blink app, and update security settings to prevent further unauthorized interactions.",</w:t>
      </w:r>
    </w:p>
    <w:p>
      <w:r>
        <w:t>"How can I manage Blink Mini Camera's integration with other smart devices?" : "Use the Blink app to review all linked smart devices, and disable any untrusted or unnecessary connections to maintain security.",</w:t>
      </w:r>
    </w:p>
    <w:p>
      <w:r>
        <w:t>"What should I do if Google Nest Hub is being controlled by an unauthorized user?" : "If your Google Nest Hub is being controlled by an unauthorized user, change your Wi-Fi password, review the list of connected devices, and adjust access permissions.",</w:t>
      </w:r>
    </w:p>
    <w:p>
      <w:r>
        <w:t>"How can I ensure Google Nest Hub only connects to secure devices?" : "Use the Google Home app to configure access settings, ensuring that only trusted devices are allowed to connect to your Google Nest Hub. Use WPA2 or WPA3 encryption for your Wi-Fi network.",</w:t>
      </w:r>
    </w:p>
    <w:p>
      <w:r>
        <w:t>"Why is it important to disable unused features on Google Nest Hub?" : "Disabling unused features minimizes the risk of unauthorized access by reducing the number of points through which your Google Nest Hub could be compromised.",</w:t>
      </w:r>
    </w:p>
    <w:p>
      <w:r>
        <w:t>"How can I restrict remote access to Google Nest Hub?" : "Disable remote access features in the Google Home app, use strong passwords, and limit access to trusted devices to prevent unauthorized control.",</w:t>
      </w:r>
    </w:p>
    <w:p>
      <w:r>
        <w:t>"What should I do if Google Nest Hub is accessed by an unauthorized user?" : "Change your Wi-Fi password, review connected devices in the Google Home app, and ensure that only trusted users have access to the Google Nest Hub.",</w:t>
      </w:r>
    </w:p>
    <w:p>
      <w:r>
        <w:t>"Why should I disable automatic network detection on Google Nest Hub?" : "Disabling automatic network detection helps prevent the Google Nest Hub from connecting to insecure or unauthorized networks, reducing the risk of exposure to security vulnerabilities.",</w:t>
      </w:r>
    </w:p>
    <w:p>
      <w:r>
        <w:t>"Why should I restrict Google Nest Hub's integration with smart assistants?" : "Restricting integration with smart assistants helps reduce the risk of unauthorized access and ensures that only trusted devices can control your Google Nest Hub.",</w:t>
      </w:r>
    </w:p>
    <w:p>
      <w:r>
        <w:t>"How can I manage Google Nest Hub's integration with other smart devices?" : "Use the Google Home app to review all linked smart devices, and disable any untrusted or unnecessary connections to maintain security.",</w:t>
      </w:r>
    </w:p>
    <w:p>
      <w:r>
        <w:t>"Why should I restrict Amazon Echo Show from interacting with unauthorized devices?" : "Restricting unauthorized devices helps ensure that your Amazon Echo Show cannot be accessed or controlled by unknown users, protecting your privacy and maintaining security.",</w:t>
      </w:r>
    </w:p>
    <w:p>
      <w:r>
        <w:t>"What should I do if Amazon Echo Show shows signs of unauthorized changes?" : "If you notice unauthorized changes, review the Alexa app settings, change your Wi-Fi password, and disable any suspicious integrations to secure your Amazon Echo Show.",</w:t>
      </w:r>
    </w:p>
    <w:p>
      <w:r>
        <w:t>"What should I do if Amazon Echo Show is interacting with unauthorized devices?" : "If your Amazon Echo Show is interacting with unauthorized devices, disconnect them using the Alexa app, change your Wi-Fi password, and review security settings.",</w:t>
      </w:r>
    </w:p>
    <w:p>
      <w:r>
        <w:t>"Why should I disable automatic network detection on Amazon Echo Show?" : "Disabling automatic network detection helps prevent the Amazon Echo Show from connecting to insecure or unauthorized networks, reducing the risk of exposure to security vulnerabilities.",</w:t>
      </w:r>
    </w:p>
    <w:p>
      <w:r>
        <w:t>"What should I do if Amazon Echo Show is interacting with unauthorized devices?" : "Disconnect any unauthorized devices, review linked devices in the Alexa app, and update security settings to prevent further unauthorized interactions.",</w:t>
      </w:r>
    </w:p>
    <w:p>
      <w:r>
        <w:t>"How do I prevent Amazon Echo Show from connecting to untrusted networks?" : "Manually configure network settings to ensure that the Amazon Echo Show only connects to trusted, secure networks, and disable automatic network detection.",</w:t>
      </w:r>
    </w:p>
    <w:p>
      <w:r>
        <w:t>"Why should I disable guest access features on Amazon Echo Show?" : "Disabling guest access features helps ensure that only authorized users can access the Amazon Echo Show, protecting it from unauthorized use and maintaining security.",</w:t>
      </w:r>
    </w:p>
    <w:p>
      <w:r>
        <w:t>"How do I manage linked devices for Arlo Pro 3 Floodlight Camera?" : "Use the Arlo app to review all connected devices and remove any that you do not recognize. This helps maintain control over who can access your camera.",</w:t>
      </w:r>
    </w:p>
    <w:p>
      <w:r>
        <w:t>"Why should I use strong passwords for Arlo Pro 3 Floodlight Camera?" : "Strong passwords help protect your Arlo Pro 3 Floodlight Camera from unauthorized access, ensuring that only trusted users can control the camera and preventing data breaches.",</w:t>
      </w:r>
    </w:p>
    <w:p>
      <w:r>
        <w:t>"How can I restrict remote access to Arlo Pro 3 Floodlight Camera?" : "Disable remote access features in the Arlo app, use strong passwords, and limit access to trusted devices to prevent unauthorized control.",</w:t>
      </w:r>
    </w:p>
    <w:p>
      <w:r>
        <w:t>"How can I limit Arlo Pro 3 Floodlight Camera's data sharing capabilities?" : "Use the Arlo app to manage permissions and disable unnecessary data sharing with untrusted services to protect sensitive information.",</w:t>
      </w:r>
    </w:p>
    <w:p>
      <w:r>
        <w:t>"How can I restrict Arlo Pro 3 Floodlight Camera's access during firmware updates?" : "During firmware updates, restrict access to secure, private networks and disable remote access to minimize potential security risks.",</w:t>
      </w:r>
    </w:p>
    <w:p>
      <w:r>
        <w:t>"How do I prevent Arlo Pro 3 Floodlight Camera from connecting to untrusted networks?" : "Manually configure network settings to ensure that the camera only connects to trusted, secure networks, and disable automatic network detection.",</w:t>
      </w:r>
    </w:p>
    <w:p>
      <w:r>
        <w:t>"Why is it important to restrict Arlo Pro 3 Floodlight Camera's interaction with other devices?" : "Restricting interaction with other devices prevents unauthorized users from accessing your camera, ensuring privacy and maintaining control over your home's security settings.",</w:t>
      </w:r>
    </w:p>
    <w:p>
      <w:r>
        <w:t>"What should I do if Logitech Circle View Doorbell is being controlled by an unauthorized user?" : "If your Logitech Circle View Doorbell is being controlled by an unauthorized user, change your Wi-Fi password, review the list of connected devices, and adjust access permissions.",</w:t>
      </w:r>
    </w:p>
    <w:p>
      <w:r>
        <w:t>"How do I secure Logitech Circle View Doorbell during firmware updates?" : "During firmware updates, ensure the doorbell is connected to a secure Wi-Fi network, and avoid using public networks. Only apply updates through the official Logitech app.",</w:t>
      </w:r>
    </w:p>
    <w:p>
      <w:r>
        <w:t>"How do I manage data sharing settings for Logitech Circle View Doorbell?" : "Use the Logitech app to review data sharing settings, and disable any services or features that are not essential or that you do not trust.",</w:t>
      </w:r>
    </w:p>
    <w:p>
      <w:r>
        <w:t>"Why is it important to disable unused features on Logitech Circle View Doorbell?" : "Disabling unused features minimizes the risk of unauthorized access by reducing the number of points through which your doorbell could be compromised.",</w:t>
      </w:r>
    </w:p>
    <w:p>
      <w:r>
        <w:t>"How can I prevent Logitech Circle View Doorbell from being hacked?" : "To prevent hacking, use a strong password, keep the firmware updated, disable unnecessary features, and ensure your network uses encryption.",</w:t>
      </w:r>
    </w:p>
    <w:p>
      <w:r>
        <w:t>"How do I prevent Logitech Circle View Doorbell from connecting to untrusted networks?" : "Manually configure network settings to ensure that the doorbell only connects to trusted, secure networks, and disable automatic network detection.",</w:t>
      </w:r>
    </w:p>
    <w:p>
      <w:r>
        <w:t>"Why is network encryption important for TP-Link Kasa Smart Plug?" : "Network encryption helps protect data transmitted over your Wi-Fi, ensuring that your TP-Link Kasa Smart Plug's activities are secure from unauthorized access.",</w:t>
      </w:r>
    </w:p>
    <w:p>
      <w:r>
        <w:t>"Why should I review TP-Link Kasa Smart Plug's permissions regularly?" : "Regularly reviewing permissions ensures that only trusted users and services have access, reducing the risk of unauthorized control over your smart plug.",</w:t>
      </w:r>
    </w:p>
    <w:p>
      <w:r>
        <w:t>"What should I do if TP-Link Kasa Smart Plug is sharing data with an unrecognized service?" : "If data is being shared with an unrecognized service, disable the integration immediately using the Kasa app, and review the app's settings to ensure data privacy.",</w:t>
      </w:r>
    </w:p>
    <w:p>
      <w:r>
        <w:t>"Why should I use strong passwords for TP-Link Kasa Smart Plug?" : "Strong passwords help protect your TP-Link Kasa Smart Plug from unauthorized access, ensuring that only trusted users can control the device and preventing data breaches.",</w:t>
      </w:r>
    </w:p>
    <w:p>
      <w:r>
        <w:t>"How can I prevent TP-Link Kasa Smart Plug from being paired with unauthorized devices?" : "To prevent unauthorized pairing, use the Kasa app to disable pairing mode when not in use, and configure the network to allow only trusted devices.",</w:t>
      </w:r>
    </w:p>
    <w:p>
      <w:r>
        <w:t>"How can I limit TP-Link Kasa Smart Plug's data sharing capabilities?" : "Use the Kasa app to manage permissions and disable unnecessary data sharing with untrusted services to protect sensitive information.",</w:t>
      </w:r>
    </w:p>
    <w:p>
      <w:r>
        <w:t>"Why should I disable guest access features on TP-Link Kasa Smart Plug?" : "Disabling guest access features helps ensure that only authorized users can access the smart plug, protecting it from unauthorized use and maintaining security.",</w:t>
      </w:r>
    </w:p>
    <w:p>
      <w:r>
        <w:t>"Why should I use strong passwords for Wemo Smart Light Switch?" : "Strong passwords help protect your Wemo Smart Light Switch from unauthorized access, ensuring that only trusted users can control the device and preventing data breaches.",</w:t>
      </w:r>
    </w:p>
    <w:p>
      <w:r>
        <w:t>"Why is it important to disable unused features on Wemo Smart Light Switch?" : "Disabling unused features minimizes the risk of unauthorized access by reducing the number of points through which your smart switch could be compromised.",</w:t>
      </w:r>
    </w:p>
    <w:p>
      <w:r>
        <w:t>"How can I restrict remote access to Wemo Smart Light Switch?" : "Disable remote access features in the Wemo app, use strong passwords, and limit access to trusted devices to prevent unauthorized control.",</w:t>
      </w:r>
    </w:p>
    <w:p>
      <w:r>
        <w:t>"What should I do if Wemo Smart Light Switch is accessed by an unauthorized user?" : "Change your Wi-Fi password, review connected devices in the Wemo app, and ensure that only trusted users have access to the smart switch.",</w:t>
      </w:r>
    </w:p>
    <w:p>
      <w:r>
        <w:t>"How do I secure Wemo Smart Light Switch from unauthorized commands?" : "Use strong passwords, enable two-factor authentication where available, and regularly review activity logs to prevent unauthorized commands.",</w:t>
      </w:r>
    </w:p>
    <w:p>
      <w:r>
        <w:t>"Why should I disable automatic network detection on Wemo Smart Light Switch?" : "Disabling automatic network detection helps prevent the smart switch from connecting to insecure or unauthorized networks, reducing the risk of exposure to security vulnerabilities.",</w:t>
      </w:r>
    </w:p>
    <w:p>
      <w:r>
        <w:t>"Why should I secure Philips Hue Smart Bulb from unauthorized access?" : "Securing the Philips Hue Smart Bulb helps protect your home lighting system from unauthorized users, safeguarding connected devices and maintaining privacy. Use strong passwords and enable two-factor authentication for better security.",</w:t>
      </w:r>
    </w:p>
    <w:p>
      <w:r>
        <w:t>"How do I manage linked devices for Philips Hue Smart Bulb?" : "Use the Philips Hue app to review all connected devices and remove any that you do not recognize. This helps maintain control over who can access your smart bulb.",</w:t>
      </w:r>
    </w:p>
    <w:p>
      <w:r>
        <w:t>"What should I do if Philips Hue Smart Bulb is being controlled by an unauthorized user?" : "If your Philips Hue Smart Bulb is being controlled by an unauthorized user, change your Wi-Fi password, review the list of connected devices, and adjust access permissions.",</w:t>
      </w:r>
    </w:p>
    <w:p>
      <w:r>
        <w:t>"How can I ensure Philips Hue Smart Bulb only connects to secure devices?" : "Use the Philips Hue app to configure access settings, ensuring that only trusted devices are allowed to connect to your smart bulb. Use WPA2 or WPA3 encryption for your Wi-Fi network.",</w:t>
      </w:r>
    </w:p>
    <w:p>
      <w:r>
        <w:t>"What should I do if Philips Hue Smart Bulb shows signs of unauthorized changes?" : "If you notice unauthorized changes, review the Philips Hue app settings, change your Wi-Fi password, and disable any suspicious integrations to secure your smart bulb.",</w:t>
      </w:r>
    </w:p>
    <w:p>
      <w:r>
        <w:t>"Why should I use strong passwords for Philips Hue Smart Bulb?" : "Strong passwords help protect your Philips Hue Smart Bulb from unauthorized access, ensuring that only trusted users can control the device and preventing data breaches.",</w:t>
      </w:r>
    </w:p>
    <w:p>
      <w:r>
        <w:t>"Why is it important to disable unused features on Philips Hue Smart Bulb?" : "Disabling unused features minimizes the risk of unauthorized access by reducing the number of points through which your smart bulb could be compromised.",</w:t>
      </w:r>
    </w:p>
    <w:p>
      <w:r>
        <w:t>"How can I prevent Philips Hue Smart Bulb from being hacked?" : "To prevent hacking, use a strong password, keep the firmware updated, disable unnecessary features, and ensure your network uses encryption.",</w:t>
      </w:r>
    </w:p>
    <w:p>
      <w:r>
        <w:t>"How can I limit Philips Hue Smart Bulb's data sharing capabilities?" : "Use the Philips Hue app to manage permissions and disable unnecessary data sharing with untrusted services to protect sensitive information.",</w:t>
      </w:r>
    </w:p>
    <w:p>
      <w:r>
        <w:t>"Why should I regularly change the password for Philips Hue Smart Bulb?" : "Regularly changing the password helps protect your Philips Hue Smart Bulb from unauthorized access and ensures that only trusted users have control.",</w:t>
      </w:r>
    </w:p>
    <w:p>
      <w:r>
        <w:t>"What should I do if Philips Hue Smart Bulb is interacting with unauthorized devices?" : "Disconnect any unauthorized devices, review linked devices in the Philips Hue app, and update security settings to prevent further unauthorized interactions.",</w:t>
      </w:r>
    </w:p>
    <w:p>
      <w:r>
        <w:t>"How can I manage Philips Hue Smart Bulb's integration with other smart devices?" : "Use the Philips Hue app to review all linked smart devices, and disable any untrusted or unnecessary connections to maintain security.",</w:t>
      </w:r>
    </w:p>
    <w:p>
      <w:r>
        <w:t>"What should I do if Google Nest Thermostat is accessed by unauthorized personnel?" : "If unauthorized personnel access your thermostat, change your Wi-Fi password, review connected devices in the Google Home app, and ensure that only trusted users have access.",</w:t>
      </w:r>
    </w:p>
    <w:p>
      <w:r>
        <w:t>"How can I prevent Google Nest Thermostat from being paired with unauthorized devices?" : "To prevent unauthorized pairing, use the Google Home app to disable pairing mode when not in use, and configure the network to allow only trusted devices.",</w:t>
      </w:r>
    </w:p>
    <w:p>
      <w:r>
        <w:t>"Why is it important to disable unused features on Google Nest Thermostat?" : "Disabling unused features minimizes the risk of unauthorized access by reducing the number of points through which your thermostat could be compromised.",</w:t>
      </w:r>
    </w:p>
    <w:p>
      <w:r>
        <w:t>"Why should I review the devices linked to Google Nest Thermostat?" : "Reviewing linked devices helps identify and remove any unauthorized connections, ensuring that only trusted devices have access to your Google Nest Thermostat.",</w:t>
      </w:r>
    </w:p>
    <w:p>
      <w:r>
        <w:t>"What should I do if Google Nest Thermostat is accessed while I am away?" : "Review the activity logs in the Google Home app, change your Wi-Fi password, and disable remote access features to prevent further unauthorized use.",</w:t>
      </w:r>
    </w:p>
    <w:p>
      <w:r>
        <w:t>"How can I secure Google Nest Thermostat during a network transition?" : "During a network transition, manually configure the Google Nest Thermostat to connect only to secure networks, and avoid using open or public networks to maintain security.",</w:t>
      </w:r>
    </w:p>
    <w:p>
      <w:r>
        <w:t>"How can I limit Google Nest Thermostat's data sharing capabilities?" : "Use the Google Home app to manage permissions and disable unnecessary data sharing with untrusted services to protect sensitive information.",</w:t>
      </w:r>
    </w:p>
    <w:p>
      <w:r>
        <w:t>"What should I do if Google Nest Thermostat is interacting with unauthorized devices?" : "Disconnect any unauthorized devices, review linked devices in the Google Home app, and update security settings to prevent further unauthorized interactions.",</w:t>
      </w:r>
    </w:p>
    <w:p>
      <w:r>
        <w:t>"What should I do if Amazon Echo Dot is accessed by unauthorized personnel?" : "If unauthorized personnel access your Echo Dot, change your Wi-Fi password, review connected devices in the Alexa app, and ensure that only trusted users have access.",</w:t>
      </w:r>
    </w:p>
    <w:p>
      <w:r>
        <w:t>"How do I manage linked devices for Amazon Echo Dot?" : "Use the Alexa app to review all connected devices and remove any that you do not recognize. This helps maintain control over who can access your Echo Dot.",</w:t>
      </w:r>
    </w:p>
    <w:p>
      <w:r>
        <w:t>"What should I do if Amazon Echo Dot is being controlled by an unauthorized user?" : "If your Amazon Echo Dot is being controlled by an unauthorized user, change your Wi-Fi password, review the list of connected devices, and adjust access permissions.",</w:t>
      </w:r>
    </w:p>
    <w:p>
      <w:r>
        <w:t>"Why should I review Amazon Echo Dot's permissions regularly?" : "Regularly reviewing permissions ensures that only trusted users and services have access, reducing the risk of unauthorized control over your Echo Dot.",</w:t>
      </w:r>
    </w:p>
    <w:p>
      <w:r>
        <w:t>"Why should I restrict Amazon Echo Dot's access to sensitive data?" : "Restricting access to sensitive data helps prevent unauthorized users from accessing your personal information or controlling your Echo Dot inappropriately.",</w:t>
      </w:r>
    </w:p>
    <w:p>
      <w:r>
        <w:t>"How do I manage data sharing settings for Amazon Echo Dot?" : "Use the Alexa app to review data sharing settings, and disable any services or features that are not essential or that you do not trust.",</w:t>
      </w:r>
    </w:p>
    <w:p>
      <w:r>
        <w:t>"Why should I secure Ring Video Doorbell from unauthorized access?" : "Securing the Ring Video Doorbell helps protect your home security system from unauthorized users, safeguarding video footage and maintaining privacy. Use strong passwords and enable two-factor authentication for better security.",</w:t>
      </w:r>
    </w:p>
    <w:p>
      <w:r>
        <w:t>"What should I do if Ring Video Doorbell connects to an unknown device?" : "If an unknown device connects to your Ring Video Doorbell, disconnect it immediately, change your Wi-Fi password, and update your security settings.",</w:t>
      </w:r>
    </w:p>
    <w:p>
      <w:r>
        <w:t>"Why should I limit Ring Video Doorbell's access to public networks?" : "Limiting access to public networks helps prevent unauthorized users from connecting to your Ring Video Doorbell, as public networks are less secure and pose higher risks.",</w:t>
      </w:r>
    </w:p>
    <w:p>
      <w:r>
        <w:t>"How do I manage data sharing settings for Ring Video Doorbell?" : "Use the Ring app to review data sharing settings, and disable any services or features that are not essential or that you do not trust.",</w:t>
      </w:r>
    </w:p>
    <w:p>
      <w:r>
        <w:t>"Why should I review the devices linked to Ring Video Doorbell?" : "Reviewing linked devices helps identify and remove any unauthorized connections, ensuring that only trusted devices have access to your Ring Video Doorbell.",</w:t>
      </w:r>
    </w:p>
    <w:p>
      <w:r>
        <w:t>"How do I secure Ring Video Doorbell from unauthorized commands?" : "Use strong passwords, enable two-factor authentication where available, and regularly review activity logs to prevent unauthorized commands.",</w:t>
      </w:r>
    </w:p>
    <w:p>
      <w:r>
        <w:t>"What should I do if Ring Video Doorbell keeps connecting to an insecure network?" : "Forget the insecure network in the Ring app settings, and manually reconnect to a secure network with WPA2 or WPA3 encryption to maintain security.",</w:t>
      </w:r>
    </w:p>
    <w:p>
      <w:r>
        <w:t>"How can I prevent Ring Video Doorbell from being hacked?" : "To prevent hacking, use a strong password, keep the firmware updated, disable unnecessary features, and ensure your network uses encryption.",</w:t>
      </w:r>
    </w:p>
    <w:p>
      <w:r>
        <w:t>"What should I do if Ring Video Doorbell is accessed while I am away?" : "Review the activity logs in the Ring app, change your Wi-Fi password, and disable remote access features to prevent further unauthorized use.",</w:t>
      </w:r>
    </w:p>
    <w:p>
      <w:r>
        <w:t>"Why should I restrict Ring Video Doorbell's integration with smart assistants?" : "Restricting integration with smart assistants helps reduce the risk of unauthorized access and ensures that only trusted devices can control your Ring Video Doorbell.",</w:t>
      </w:r>
    </w:p>
    <w:p>
      <w:r>
        <w:t>"How can I restrict Ring Video Doorbell's access during firmware updates?" : "During firmware updates, restrict access to secure, private networks and disable remote access to minimize potential security risks.",</w:t>
      </w:r>
    </w:p>
    <w:p>
      <w:r>
        <w:t>"Why should I disable guest access features on Ring Video Doorbell?" : "Disabling guest access features helps ensure that only authorized users can access the doorbell, protecting it from unauthorized use and maintaining security.",</w:t>
      </w:r>
    </w:p>
    <w:p>
      <w:r>
        <w:t>"How can I manage Ring Video Doorbell's integration with other smart devices?" : "Use the Ring app to review all linked smart devices, and disable any untrusted or unnecessary connections to maintain security.",</w:t>
      </w:r>
    </w:p>
    <w:p>
      <w:r>
        <w:t>"What should I do if Nest Cam IQ Outdoor is accessed by unauthorized personnel?" : "If unauthorized personnel access your Nest Cam IQ Outdoor, change your Wi-Fi password, review connected devices in the Nest app, and ensure that only trusted users have access.",</w:t>
      </w:r>
    </w:p>
    <w:p>
      <w:r>
        <w:t>"Why is network encryption important for Nest Cam IQ Outdoor?" : "Network encryption helps protect data transmitted over your Wi-Fi, ensuring that your Nest Cam IQ Outdoor's activities are secure from unauthorized access.",</w:t>
      </w:r>
    </w:p>
    <w:p>
      <w:r>
        <w:t>"What should I do if Nest Cam IQ Outdoor connects to an unknown device?" : "If an unknown device connects to your Nest Cam IQ Outdoor, disconnect it immediately, change your Wi-Fi password, and update your security settings.",</w:t>
      </w:r>
    </w:p>
    <w:p>
      <w:r>
        <w:t>"Why should I restrict Nest Cam IQ Outdoor from interacting with unauthorized devices?" : "Restricting unauthorized devices helps ensure that your camera cannot be accessed or controlled by unknown users, protecting your privacy and maintaining security.",</w:t>
      </w:r>
    </w:p>
    <w:p>
      <w:r>
        <w:t>"Why should I limit Nest Cam IQ Outdoor's access to public networks?" : "Limiting access to public networks helps prevent unauthorized users from connecting to your Nest Cam IQ Outdoor, as public networks are less secure and pose higher risks.",</w:t>
      </w:r>
    </w:p>
    <w:p>
      <w:r>
        <w:t>"What should I do if Nest Cam IQ Outdoor is sharing data with an unrecognized service?" : "If data is being shared with an unrecognized service, disable the integration immediately using the Nest app, and review the app's settings to ensure data privacy.",</w:t>
      </w:r>
    </w:p>
    <w:p>
      <w:r>
        <w:t>"What should I do if Nest Cam IQ Outdoor keeps connecting to an insecure network?" : "Forget the insecure network in the Nest app settings, and manually reconnect to a secure network with WPA2 or WPA3 encryption to maintain security.",</w:t>
      </w:r>
    </w:p>
    <w:p>
      <w:r>
        <w:t>"How can I prevent Nest Cam IQ Outdoor from being hacked?" : "To prevent hacking, use a strong password, keep the firmware updated, disable unnecessary features, and ensure your network uses encryption.",</w:t>
      </w:r>
    </w:p>
    <w:p>
      <w:r>
        <w:t>"How can I secure Nest Cam IQ Outdoor during a network transition?" : "During a network transition, manually configure the Nest Cam IQ Outdoor to connect only to secure networks, and avoid using open or public networks to maintain security.",</w:t>
      </w:r>
    </w:p>
    <w:p>
      <w:r>
        <w:t>"What should I do if Nest Cam IQ Outdoor is being accessed without authorization?" : "If unauthorized access is detected, change your Wi-Fi password, review the Nest app permissions, and disable remote access to secure the camera.",</w:t>
      </w:r>
    </w:p>
    <w:p>
      <w:r>
        <w:t>"Why is it important to restrict Nest Cam IQ Outdoor's interaction with other devices?" : "Restricting interaction with other devices prevents unauthorized users from accessing your camera, ensuring privacy and maintaining control over your home security.",</w:t>
      </w:r>
    </w:p>
    <w:p>
      <w:r>
        <w:t>"What should I do if Arlo Pro 3 Floodlight Camera is being controlled by an unauthorized user?" : "If your Arlo Pro 3 Floodlight Camera is being controlled by an unauthorized user, change your Wi-Fi password, review the list of connected devices, and adjust access permissions.",</w:t>
      </w:r>
    </w:p>
    <w:p>
      <w:r>
        <w:t>"How can I restrict remote access to Arlo Pro 3 Floodlight Camera?" : "Disable remote access features in the Arlo app, use strong passwords, and limit access to trusted devices to prevent unauthorized control.",</w:t>
      </w:r>
    </w:p>
    <w:p>
      <w:r>
        <w:t>"What should I do if Arlo Pro 3 Floodlight Camera is accessed while I am away?" : "Review the activity logs in the Arlo app, change your Wi-Fi password, and disable remote access features to prevent further unauthorized use.",</w:t>
      </w:r>
    </w:p>
    <w:p>
      <w:r>
        <w:t>"How do I prevent Arlo Pro 3 Floodlight Camera from connecting to untrusted networks?" : "Manually configure network settings to ensure that the camera only connects to trusted, secure networks, and disable automatic network detection.",</w:t>
      </w:r>
    </w:p>
    <w:p>
      <w:r>
        <w:t>"How can I restrict remote access to Ecobee SmartThermostat to ensure security?" : "Disable remote access features in the Ecobee app, use strong passwords, and limit access to trusted users to ensure only authorized control of your thermostat.",</w:t>
      </w:r>
    </w:p>
    <w:p>
      <w:r>
        <w:t>"What should I do if Ecobee SmartThermostat shows signs of unauthorized changes?" : "If you notice unauthorized changes, review the Ecobee app settings, change your Wi-Fi password, and disable any suspicious integrations to secure your thermostat.",</w:t>
      </w:r>
    </w:p>
    <w:p>
      <w:r>
        <w:t>"What should I do if Ecobee SmartThermostat is accessed by an unauthorized user?" : "Change your Wi-Fi password, review connected devices in the Ecobee app, and ensure that only trusted users have access to the thermostat.",</w:t>
      </w:r>
    </w:p>
    <w:p>
      <w:r>
        <w:t>"What should I do if Ecobee SmartThermostat keeps connecting to an insecure network?" : "Forget the insecure network in the Ecobee app settings, and manually reconnect to a secure network with WPA2 or WPA3 encryption to maintain security.",</w:t>
      </w:r>
    </w:p>
    <w:p>
      <w:r>
        <w:t>"How can I restrict Ecobee SmartThermostat's access during firmware updates?" : "During firmware updates, restrict access to secure, private networks and disable remote access to minimize potential security risks.",</w:t>
      </w:r>
    </w:p>
    <w:p>
      <w:r>
        <w:t>"How can I prevent Logitech Circle View Doorbell from being accessed remotely without permission?" : "To prevent unauthorized remote access, disable remote control features when not needed, use a secure Wi-Fi network, and limit access to trusted users only.",</w:t>
      </w:r>
    </w:p>
    <w:p>
      <w:r>
        <w:t>"What should I do if Logitech Circle View Doorbell is accessed by unauthorized personnel?" : "If unauthorized personnel access your Logitech Circle View Doorbell, change your Wi-Fi password, review connected devices in the Circle View app, and ensure that only trusted users have access.",</w:t>
      </w:r>
    </w:p>
    <w:p>
      <w:r>
        <w:t>"Why is network encryption important for Logitech Circle View Doorbell?" : "Network encryption helps protect data transmitted over your Wi-Fi, ensuring that your Logitech Circle View Doorbell's activities are secure from unauthorized access.",</w:t>
      </w:r>
    </w:p>
    <w:p>
      <w:r>
        <w:t>"What should I do if Logitech Circle View Doorbell shows signs of unauthorized changes?" : "If you notice unauthorized changes, review the Circle View app settings, change your Wi-Fi password, and disable any suspicious integrations to secure your doorbell.",</w:t>
      </w:r>
    </w:p>
    <w:p>
      <w:r>
        <w:t>"Why is it important to disable unused features on Logitech Circle View Doorbell?" : "Disabling unused features minimizes the risk of unauthorized access by reducing the number of points through which your doorbell could be compromised.",</w:t>
      </w:r>
    </w:p>
    <w:p>
      <w:r>
        <w:t>"What should I do if Logitech Circle View Doorbell is accessed by an unauthorized user?" : "Change your Wi-Fi password, review connected devices in the Circle View app, and ensure that only trusted users have access to the doorbell.",</w:t>
      </w:r>
    </w:p>
    <w:p>
      <w:r>
        <w:t>"What should I do if Logitech Circle View Doorbell keeps connecting to an insecure network?" : "Forget the insecure network in the Circle View app settings, and manually reconnect to a secure network with WPA2 or WPA3 encryption to maintain security.",</w:t>
      </w:r>
    </w:p>
    <w:p>
      <w:r>
        <w:t>"How do I manage third-party integrations for GE Predix-powered Industrial Equipment?" : "Use the Predix platform to review all third-party services linked to your equipment. Disable any integrations that are not essential or are from untrusted sources to maintain security.",</w:t>
      </w:r>
    </w:p>
    <w:p>
      <w:r>
        <w:t>"Why should I restrict GE Predix-powered Industrial Equipment from interacting with unauthorized devices?" : "Restricting unauthorized devices helps ensure that your industrial equipment cannot be accessed or influenced by unknown devices, protecting operational integrity and data privacy.",</w:t>
      </w:r>
    </w:p>
    <w:p>
      <w:r>
        <w:t>"How do I manage linked devices for GE Predix-powered Industrial Equipment?" : "Use the Predix platform to review all devices linked to your equipment and remove any that you do not recognize. This helps maintain control over who can access and interact with the equipment.",</w:t>
      </w:r>
    </w:p>
    <w:p>
      <w:r>
        <w:t>"What should I do if GE Predix-powered Industrial Equipment is being controlled by an unauthorized user?" : "If your equipment is being controlled by an unauthorized user, disconnect from the network, change access credentials, and conduct a security audit to prevent further incidents.",</w:t>
      </w:r>
    </w:p>
    <w:p>
      <w:r>
        <w:t>"Why should I limit GE Predix-powered Industrial Equipment's access to public networks?" : "Limiting access to public networks helps prevent unauthorized users from connecting to your industrial equipment, as public networks are less secure and pose higher risks of attack.",</w:t>
      </w:r>
    </w:p>
    <w:p>
      <w:r>
        <w:t>"Why should I use strong passwords for GE Predix-powered Industrial Equipment?" : "Strong passwords help protect your industrial equipment from unauthorized access, ensuring that only trusted personnel can control the equipment and preventing data breaches.",</w:t>
      </w:r>
    </w:p>
    <w:p>
      <w:r>
        <w:t>"Why should I review the devices linked to GE Predix-powered Industrial Equipment?" : "Reviewing linked devices helps identify and remove any unauthorized connections, ensuring that only trusted devices have access to your equipment.",</w:t>
      </w:r>
    </w:p>
    <w:p>
      <w:r>
        <w:t>"Why should I disable guest access features on GE Predix-powered Industrial Equipment?" : "Disabling guest access features helps ensure that only authorized personnel can access the equipment, protecting it from unauthorized use and maintaining security.",</w:t>
      </w:r>
    </w:p>
    <w:p>
      <w:r>
        <w:t>"How do I manage linked devices for Bosch Connected Devices?" : "Use the Bosch platform to review all devices linked to your connected system and remove any that you do not recognize. This helps maintain control over who can access and interact with your devices.",</w:t>
      </w:r>
    </w:p>
    <w:p>
      <w:r>
        <w:t>"What should I do if Bosch Connected Devices are sharing data with an unrecognized service?" : "If data is being shared with an unrecognized service, disable the data sharing feature immediately and review the Bosch platform settings to ensure data privacy.",</w:t>
      </w:r>
    </w:p>
    <w:p>
      <w:r>
        <w:t>"How do I manage data sharing settings for Bosch Connected Devices?" : "Use the Bosch platform to review data sharing settings and disable any services or features that are not essential or trusted.",</w:t>
      </w:r>
    </w:p>
    <w:p>
      <w:r>
        <w:t>"How can I prevent Bosch Connected Devices from being hacked?" : "To prevent hacking, use strong passwords, keep the software updated, disable unnecessary features, and ensure your network uses encryption.",</w:t>
      </w:r>
    </w:p>
    <w:p>
      <w:r>
        <w:t>"Why should I disable guest access features on Bosch Connected Devices?" : "Disabling guest access features helps ensure that only authorized personnel can access the devices, protecting them from unauthorized use and maintaining security.",</w:t>
      </w:r>
    </w:p>
    <w:p>
      <w:r>
        <w:t>"How can I manage Bosch Connected Devices' integration with other systems?" : "Use the Bosch platform to review all linked systems and disable any untrusted or unnecessary integrations to maintain security.",</w:t>
      </w:r>
    </w:p>
    <w:p>
      <w:r>
        <w:t>"Why should I regularly update the software of Bosch Connected Devices?" : "Regular software updates ensure that your Bosch Connected Devices have the latest security patches, protecting them from vulnerabilities and enhancing their overall performance.",</w:t>
      </w:r>
    </w:p>
    <w:p>
      <w:r>
        <w:t>"What should I do if Bosch Connected Devices are accessed by unauthorized personnel?" : "If unauthorized personnel access your Bosch Connected Devices, change network credentials, review access logs, and update security settings to restrict further unauthorized access.",</w:t>
      </w:r>
    </w:p>
    <w:p>
      <w:r>
        <w:t>"Why should I limit Bosch Connected Devices' access to public networks?" : "Limiting access to public networks helps prevent unauthorized users from connecting to your Bosch Connected Devices, as public networks are less secure and pose higher risks of attack.",</w:t>
      </w:r>
    </w:p>
    <w:p>
      <w:r>
        <w:t>"What should I do if Bosch Connected Devices are sharing data with an unrecognized service?" : "If data is being shared with an unrecognized service, disable the data sharing feature immediately and review the Bosch platform settings to ensure data privacy.",</w:t>
      </w:r>
    </w:p>
    <w:p>
      <w:r>
        <w:t>"Why should I restrict Bosch Connected Devices' access to sensitive data?" : "Restricting access to sensitive data helps prevent unauthorized users from accessing critical operational information or manipulating connected systems.",</w:t>
      </w:r>
    </w:p>
    <w:p>
      <w:r>
        <w:t>"Why is it important to disable unused features on Bosch Connected Devices?" : "Disabling unused features reduces the number of potential vulnerabilities, minimizing the risk of unauthorized access or control over the devices.",</w:t>
      </w:r>
    </w:p>
    <w:p>
      <w:r>
        <w:t>"Why should I restrict Bosch Connected Devices' integration with third-party services?" : "Restricting integration with third-party services reduces the risk of unauthorized access and ensures that only trusted services can interact with your connected devices.",</w:t>
      </w:r>
    </w:p>
    <w:p>
      <w:r>
        <w:t>"What should I do if Bosch Connected Devices are interacting with unauthorized devices?" : "Disconnect any unauthorized devices, review linked devices on the Bosch platform, and update security settings to prevent further unauthorized interactions.",</w:t>
      </w:r>
    </w:p>
    <w:p>
      <w:r>
        <w:t>"How can I manage Bosch Connected Devices' integration with other systems?" : "Use the Bosch platform to review all linked systems and disable any untrusted or unnecessary integrations to maintain security.",</w:t>
      </w:r>
    </w:p>
    <w:p>
      <w:r>
        <w:t>"Why should I secure Kidde Smart Smoke Alarm from unauthorized access?" : "Securing the Kidde Smart Smoke Alarm helps ensure that your smoke alarm system functions properly without interference, maintaining the safety of your home and providing reliable fire detection. Use strong passwords and secure network settings for optimal security.",</w:t>
      </w:r>
    </w:p>
    <w:p>
      <w:r>
        <w:t>"What should I do if Samsara Asset IoT is accessed by unauthorized personnel?" : "If unauthorized personnel access your Samsara Asset IoT, change network credentials, review access logs, and update security settings to restrict further unauthorized access.",</w:t>
      </w:r>
    </w:p>
    <w:p>
      <w:r>
        <w:t>"Why should I limit Samsara Asset IoT's access to public networks?" : "Limiting access to public networks helps prevent unauthorized users from connecting to your Samsara Asset IoT, as public networks are less secure and pose higher risks of attack.",</w:t>
      </w:r>
    </w:p>
    <w:p>
      <w:r>
        <w:t>"What should I do if Samsara Asset IoT is sharing data with an unrecognized service?" : "If data is being shared with an unrecognized service, disable the data sharing feature immediately and review the Samsara platform settings to ensure data privacy.",</w:t>
      </w:r>
    </w:p>
    <w:p>
      <w:r>
        <w:t>"What should I do if Samsara Asset IoT is interacting with unauthorized devices?" : "Disconnect any unauthorized devices, review linked devices on the Samsara platform, and update security settings to prevent further unauthorized interactions.",</w:t>
      </w:r>
    </w:p>
    <w:p>
      <w:r>
        <w:t>"What should I do if Samsara Asset IoT is sharing data with an untrusted service?" : "Disable the data sharing feature, revoke permissions through the Samsara platform, and change network credentials to prevent further unauthorized access.",</w:t>
      </w:r>
    </w:p>
    <w:p>
      <w:r>
        <w:t>"How can I prevent VegTrug Grow Care from being accessed remotely without permission?" : "To prevent unauthorized remote access, disable remote features when not in use, use a secure network, and restrict access to trusted users only.",</w:t>
      </w:r>
    </w:p>
    <w:p>
      <w:r>
        <w:t>"Why should I restrict VegTrug Grow Care from interacting with unauthorized devices?" : "Restricting unauthorized devices helps maintain the security and accuracy of data, ensuring that only trusted devices interact with VegTrug Grow Care.",</w:t>
      </w:r>
    </w:p>
    <w:p>
      <w:r>
        <w:t>"How can I ensure VegTrug Grow Care only connects to secure networks?" : "Configure VegTrug Grow Care to connect only to trusted, encrypted networks, and avoid using unsecured or public Wi-Fi.",</w:t>
      </w:r>
    </w:p>
    <w:p>
      <w:r>
        <w:t>"Why is it important to disable unused features on VegTrug Grow Care?" : "Disabling unused features reduces potential vulnerabilities, minimizing the risk of unauthorized access or interference with VegTrug Grow Care.",</w:t>
      </w:r>
    </w:p>
    <w:p>
      <w:r>
        <w:t>"What should I do if VegTrug Grow Care is accessed by an unauthorized user?" : "Change all access credentials, review activity logs, and conduct a security audit to identify vulnerabilities and prevent further unauthorized access.",</w:t>
      </w:r>
    </w:p>
    <w:p>
      <w:r>
        <w:t>"Why should I review the devices linked to VegTrug Grow Care?" : "Reviewing linked devices helps identify and remove unauthorized connections, ensuring that only trusted devices have access to VegTrug Grow Care.",</w:t>
      </w:r>
    </w:p>
    <w:p>
      <w:r>
        <w:t>"How can I restrict VegTrug Grow Care's access during software updates?" : "During software updates, restrict access to secure networks, and disable remote access to minimize potential security risks.",</w:t>
      </w:r>
    </w:p>
    <w:p>
      <w:r>
        <w:t>"What should I do if VegTrug Grow Care is interacting with unauthorized devices?" : "Disconnect any unauthorized devices, review linked devices in the VegTrug app, and update security settings to prevent further unauthorized interactions.",</w:t>
      </w:r>
    </w:p>
    <w:p>
      <w:r>
        <w:t>"Why should I regularly update the software of Texas Instruments SensorTag?" : "Regular software updates provide the latest security patches and performance enhancements, helping to protect the SensorTag from vulnerabilities and ensuring its accurate operation.",</w:t>
      </w:r>
    </w:p>
    <w:p>
      <w:r>
        <w:t>"Why should I restrict Texas Instruments SensorTag from interacting with unauthorized devices?" : "Restricting unauthorized devices helps maintain the integrity and accuracy of sensor data, ensuring that only trusted devices communicate with the SensorTag.",</w:t>
      </w:r>
    </w:p>
    <w:p>
      <w:r>
        <w:t>"What should I do if Texas Instruments SensorTag is being controlled by an unauthorized user?" : "Disconnect from the network, change access credentials, and review security settings to prevent unauthorized users from controlling the SensorTag.",</w:t>
      </w:r>
    </w:p>
    <w:p>
      <w:r>
        <w:t>"How can I ensure Texas Instruments SensorTag only connects to secure networks?" : "Configure the SensorTag to connect only to trusted, encrypted networks, and avoid using unsecured or public Wi-Fi to maintain security.",</w:t>
      </w:r>
    </w:p>
    <w:p>
      <w:r>
        <w:t>"What should I do if Texas Instruments SensorTag is sharing data with an unrecognized service?" : "Disable the data-sharing feature immediately, review integration settings, and revoke permissions from any untrusted services.",</w:t>
      </w:r>
    </w:p>
    <w:p>
      <w:r>
        <w:t>"How can I prevent Texas Instruments SensorTag from being paired with unauthorized devices?" : "Disable pairing mode when not in use, and configure the network settings to allow connections only from trusted devices.",</w:t>
      </w:r>
    </w:p>
    <w:p>
      <w:r>
        <w:t>"How can I limit Texas Instruments SensorTag's data sharing capabilities?" : "Use the management application to manage permissions, disabling unnecessary data-sharing features to protect sensitive sensor information.",</w:t>
      </w:r>
    </w:p>
    <w:p>
      <w:r>
        <w:t>"Why should I regularly change the password for Texas Instruments SensorTag?" : "Regularly changing the password helps protect the SensorTag from unauthorized access, ensuring that only trusted users have control.",</w:t>
      </w:r>
    </w:p>
    <w:p>
      <w:r>
        <w:t>"Why should I regularly update the software of LG ThinQ Washer/Dryer?" : "Regular software updates ensure that your LG ThinQ Washer/Dryer has the latest security patches and feature improvements, protecting it from vulnerabilities and maintaining optimal performance.",</w:t>
      </w:r>
    </w:p>
    <w:p>
      <w:r>
        <w:t>"How do I manage linked devices for LG ThinQ Washer/Dryer?" : "Use the LG ThinQ app to review all linked devices and remove any unfamiliar connections to maintain control over your washer/dryer.",</w:t>
      </w:r>
    </w:p>
    <w:p>
      <w:r>
        <w:t>"What should I do if LG ThinQ Washer/Dryer is sharing data with an unrecognized service?" : "Disable the data-sharing feature immediately, review integration settings in the LG ThinQ app, and revoke permissions from any untrusted services.",</w:t>
      </w:r>
    </w:p>
    <w:p>
      <w:r>
        <w:t>"Why should I use strong passwords for LG ThinQ Washer/Dryer?" : "Using strong passwords helps prevent unauthorized access to your LG ThinQ Washer/Dryer, ensuring that only trusted users can control the appliance and access related data.",</w:t>
      </w:r>
    </w:p>
    <w:p>
      <w:r>
        <w:t>"How do I secure LG ThinQ Washer/Dryer from unauthorized commands?" : "Use strong passwords, enable two-factor authentication, and regularly review activity logs to prevent unauthorized commands from being executed.",</w:t>
      </w:r>
    </w:p>
    <w:p>
      <w:r>
        <w:t>"What should I do if LG ThinQ Washer/Dryer keeps connecting to an insecure network?" : "Forget the insecure network in the settings, and manually reconnect to a secure network with WPA2 or WPA3 encryption to maintain security.",</w:t>
      </w:r>
    </w:p>
    <w:p>
      <w:r>
        <w:t>"Why should I disable automatic network detection on LG ThinQ Washer/Dryer?" : "Disabling automatic network detection helps prevent the appliance from connecting to insecure or unauthorized networks, reducing the risk of security threats.",</w:t>
      </w:r>
    </w:p>
    <w:p>
      <w:r>
        <w:t>"Why should I regularly change the password for LG ThinQ Washer/Dryer?" : "Regularly changing the password helps protect the washer/dryer from unauthorized access, ensuring that only trusted users have control.",</w:t>
      </w:r>
    </w:p>
    <w:p>
      <w:r>
        <w:t>"How can I restrict LG ThinQ Washer/Dryer's access during software updates?" : "During software updates, restrict access to secure networks, and disable remote access to minimize potential security risks.",</w:t>
      </w:r>
    </w:p>
    <w:p>
      <w:r>
        <w:t>"Why is network encryption important for Yale Smart Lock?" : "Network encryption helps secure the data transmitted between your Yale Smart Lock and your control devices, ensuring that sensitive information remains protected from unauthorized interception.",</w:t>
      </w:r>
    </w:p>
    <w:p>
      <w:r>
        <w:t>"Why should I restrict Yale Smart Lock from interacting with unauthorized devices?" : "Restricting unauthorized devices helps maintain the security of your smart lock, ensuring that only trusted devices can interact with it, thereby preventing unauthorized access or interference.",</w:t>
      </w:r>
    </w:p>
    <w:p>
      <w:r>
        <w:t>"Why is it important to disable unused features on Yale Smart Lock?" : "Disabling unused features reduces potential vulnerabilities, minimizing the risk of unauthorized access or interference with your smart lock.",</w:t>
      </w:r>
    </w:p>
    <w:p>
      <w:r>
        <w:t>"Why should I review the devices linked to Yale Smart Lock?" : "Reviewing linked devices helps identify and remove unauthorized connections, ensuring that only trusted devices have access to your smart lock.",</w:t>
      </w:r>
    </w:p>
    <w:p>
      <w:r>
        <w:t>"How do I secure Yale Smart Lock from unauthorized commands?" : "Use strong passwords, enable two-factor authentication, and regularly review activity logs to prevent unauthorized commands from being executed.",</w:t>
      </w:r>
    </w:p>
    <w:p>
      <w:r>
        <w:t>"Why should I disable automatic network detection on Yale Smart Lock?" : "Disabling automatic network detection helps prevent the lock from connecting to insecure or unauthorized networks, reducing the risk of security threats.",</w:t>
      </w:r>
    </w:p>
    <w:p>
      <w:r>
        <w:t>"How can I prevent Yale Smart Lock from being hacked?" : "To prevent hacking, use strong passwords, keep the software updated, disable unnecessary features, and ensure your network uses encryption.",</w:t>
      </w:r>
    </w:p>
    <w:p>
      <w:r>
        <w:t>"How can I secure Yale Smart Lock during a network transition?" : "During a network transition, configure the lock to connect only to secure networks, and avoid using open or public Wi-Fi.",</w:t>
      </w:r>
    </w:p>
    <w:p>
      <w:r>
        <w:t>"What should I do if Yale Smart Lock is sharing data with an untrusted service?" : "Disable data sharing immediately, revoke permissions through the Yale app, and change network credentials to prevent further unauthorized access.",</w:t>
      </w:r>
    </w:p>
    <w:p>
      <w:r>
        <w:t>"How can I limit Yale Smart Lock's data sharing capabilities?" : "Use the Yale app to manage permissions, disabling unnecessary data-sharing features to protect sensitive information related to your lock.",</w:t>
      </w:r>
    </w:p>
    <w:p>
      <w:r>
        <w:t>"What should I do if Yale Smart Lock is interacting with unauthorized devices?" : "Disconnect any unauthorized devices, review linked devices in the Yale app, and update security settings to prevent further unauthorized interactions.",</w:t>
      </w:r>
    </w:p>
    <w:p>
      <w:r>
        <w:t>"Why should I regularly update the software of August Smart Lock?" : "Regular software updates provide the latest security patches and features, helping to protect the August Smart Lock from vulnerabilities and ensuring the safety of your home.",</w:t>
      </w:r>
    </w:p>
    <w:p>
      <w:r>
        <w:t>"What should I do if August Smart Lock is accessed by unauthorized personnel?" : "If unauthorized personnel access your August Smart Lock, change your access credentials immediately, review linked devices, and update security settings to prevent further unauthorized access.",</w:t>
      </w:r>
    </w:p>
    <w:p>
      <w:r>
        <w:t>"How do I manage third-party integrations for August Smart Lock?" : "Use the August app to review and manage third-party integrations. Disable any integrations that are not necessary or are from untrusted sources to maintain security.",</w:t>
      </w:r>
    </w:p>
    <w:p>
      <w:r>
        <w:t>"Why is network encryption important for August Smart Lock?" : "Network encryption helps secure the data transmitted between your August Smart Lock and your control devices, ensuring that sensitive information remains protected from unauthorized interception.",</w:t>
      </w:r>
    </w:p>
    <w:p>
      <w:r>
        <w:t>"What should I do if August Smart Lock connects to an unknown network?" : "If your August Smart Lock connects to an unknown network, disconnect it immediately, change network credentials, and review security settings to ensure your home remains protected.",</w:t>
      </w:r>
    </w:p>
    <w:p>
      <w:r>
        <w:t>"How can I prevent August Smart Lock from being paired with unauthorized devices?" : "Disable pairing mode when not in use, and configure network settings to allow connections only from trusted devices.",</w:t>
      </w:r>
    </w:p>
    <w:p>
      <w:r>
        <w:t>"Why is it important to disable unused features on August Smart Lock?" : "Disabling unused features reduces potential vulnerabilities, minimizing the risk of unauthorized access or interference with your smart lock.",</w:t>
      </w:r>
    </w:p>
    <w:p>
      <w:r>
        <w:t>"How can I prevent August Smart Lock from being hacked?" : "To prevent hacking, use strong passwords, keep the software updated, disable unnecessary features, and ensure your network uses encryption.",</w:t>
      </w:r>
    </w:p>
    <w:p>
      <w:r>
        <w:t>"How can I limit August Smart Lock's data sharing capabilities?" : "Use the August app to manage permissions, disabling unnecessary data-sharing features to protect sensitive information related to your lock.",</w:t>
      </w:r>
    </w:p>
    <w:p>
      <w:r>
        <w:t>"Why should I regularly change the password for August Smart Lock?" : "Regularly changing the password helps protect the lock from unauthorized access, ensuring that only trusted users have control.",</w:t>
      </w:r>
    </w:p>
    <w:p>
      <w:r>
        <w:t>"How can I restrict August Smart Lock's access during software updates?" : "During software updates, restrict access to secure networks, and disable remote access to minimize potential security risks.",</w:t>
      </w:r>
    </w:p>
    <w:p>
      <w:r>
        <w:t>"What should I do if Chamberlain MyQ Garage Door Opener is accessed by unauthorized personnel?" : "If unauthorized personnel access your MyQ Garage Door Opener, change your access credentials immediately, review linked devices, and update security settings to prevent further unauthorized access.",</w:t>
      </w:r>
    </w:p>
    <w:p>
      <w:r>
        <w:t>"How do I manage third-party integrations for Chamberlain MyQ Garage Door Opener?" : "Use the MyQ app to review and manage third-party integrations. Disable any integrations that are not necessary or are from untrusted sources to maintain security.",</w:t>
      </w:r>
    </w:p>
    <w:p>
      <w:r>
        <w:t>"What should I do if Chamberlain MyQ Garage Door Opener is being controlled by an unauthorized user?" : "If your garage door opener is being controlled by an unauthorized user, change access credentials immediately, review security settings, and disconnect the opener from the network if necessary.",</w:t>
      </w:r>
    </w:p>
    <w:p>
      <w:r>
        <w:t>"What should I do if Chamberlain MyQ Garage Door Opener is sharing data with an unrecognized service?" : "Disable the data-sharing feature immediately, review integration settings in the MyQ app, and revoke permissions from any untrusted services.",</w:t>
      </w:r>
    </w:p>
    <w:p>
      <w:r>
        <w:t>"How can I prevent Chamberlain MyQ Garage Door Opener from being paired with unauthorized devices?" : "Disable pairing mode when not in use, and configure network settings to allow connections only from trusted devices.",</w:t>
      </w:r>
    </w:p>
    <w:p>
      <w:r>
        <w:t>"How do I manage data sharing settings for Chamberlain MyQ Garage Door Opener?" : "Use the MyQ app to manage data-sharing settings, disabling unnecessary services and ensuring only trusted entities can access your garage door data.",</w:t>
      </w:r>
    </w:p>
    <w:p>
      <w:r>
        <w:t>"How can I prevent Chamberlain MyQ Garage Door Opener from being hacked?" : "To prevent hacking, use strong passwords, keep the software updated, disable unnecessary features, and ensure your network uses encryption.",</w:t>
      </w:r>
    </w:p>
    <w:p>
      <w:r>
        <w:t>"How can I secure Chamberlain MyQ Garage Door Opener during a network transition?" : "During a network transition, configure the opener to connect only to secure networks, and avoid using open or public Wi-Fi.",</w:t>
      </w:r>
    </w:p>
    <w:p>
      <w:r>
        <w:t>"Why should I regularly update the software of SimpliSafe Security System?" : "Regular software updates provide the latest security patches and features, helping to protect the SimpliSafe Security System from vulnerabilities and ensuring the safety of your home.",</w:t>
      </w:r>
    </w:p>
    <w:p>
      <w:r>
        <w:t>"What should I do if SimpliSafe Security System is being controlled by an unauthorized user?" : "If your security system is being controlled by an unauthorized user, change access credentials immediately, review security settings, and disconnect the system from the network if necessary.",</w:t>
      </w:r>
    </w:p>
    <w:p>
      <w:r>
        <w:t>"Why should I review SimpliSafe Security System's permissions regularly?" : "Regularly reviewing permissions ensures that only trusted individuals and services have access, reducing the risk of unauthorized control and maintaining your home's security.",</w:t>
      </w:r>
    </w:p>
    <w:p>
      <w:r>
        <w:t>"What should I do if SimpliSafe Security System is sharing data with an unrecognized service?" : "Disable the data-sharing feature immediately, review integration settings in the SimpliSafe app, and revoke permissions from any untrusted services.",</w:t>
      </w:r>
    </w:p>
    <w:p>
      <w:r>
        <w:t>"How can I prevent SimpliSafe Security System from being paired with unauthorized devices?" : "Disable pairing mode when not in use, and configure network settings to allow connections only from trusted devices.",</w:t>
      </w:r>
    </w:p>
    <w:p>
      <w:r>
        <w:t>"What should I do if SimpliSafe Security System is interacting with unauthorized devices?" : "Disconnect any unauthorized devices, update access credentials, and review linked devices in the SimpliSafe app to prevent further unauthorized interactions.",</w:t>
      </w:r>
    </w:p>
    <w:p>
      <w:r>
        <w:t>"What should I do if SimpliSafe Security System keeps connecting to an insecure network?" : "Forget the insecure network in the settings, and manually reconnect to a secure network with WPA2 or WPA3 encryption to maintain security.",</w:t>
      </w:r>
    </w:p>
    <w:p>
      <w:r>
        <w:t>"Why should I disable automatic network detection on SimpliSafe Security System?" : "Disabling automatic network detection helps prevent the system from connecting to insecure or unauthorized networks, reducing the risk of security threats.",</w:t>
      </w:r>
    </w:p>
    <w:p>
      <w:r>
        <w:t>"How can I prevent SimpliSafe Security System from being hacked?" : "To prevent hacking, use strong passwords, keep the software updated, disable unnecessary features, and ensure your network uses encryption.",</w:t>
      </w:r>
    </w:p>
    <w:p>
      <w:r>
        <w:t>"Why should I secure Wyze Lock from unauthorized access?" : "Securing your Wyze Lock helps prevent unauthorized access to your home, ensuring the safety of your family and belongings. Using strong passwords and secure network settings helps protect against intrusions and maintains the integrity of your smart lock system.",</w:t>
      </w:r>
    </w:p>
    <w:p>
      <w:r>
        <w:t>"How can I prevent Wyze Lock from being accessed remotely without permission?" : "To prevent unauthorized remote access, disable remote features when not in use, use secure network protocols, and restrict access to trusted individuals. Additionally, make sure to use strong passwords for the Wyze app.",</w:t>
      </w:r>
    </w:p>
    <w:p>
      <w:r>
        <w:t>"What should I do if Wyze Lock is accessed by unauthorized personnel?" : "If unauthorized personnel access your Wyze Lock, change your access credentials immediately, review linked devices, and update security settings to prevent further unauthorized access.",</w:t>
      </w:r>
    </w:p>
    <w:p>
      <w:r>
        <w:t>"How do I manage third-party integrations for Wyze Lock?" : "Use the Wyze app to review and manage third-party integrations. Disable any integrations that are not necessary or are from untrusted sources to maintain security.",</w:t>
      </w:r>
    </w:p>
    <w:p>
      <w:r>
        <w:t>"What should I do if Wyze Lock connects to an unknown network?" : "If your Wyze Lock connects to an unknown network, disconnect it immediately, change network credentials, and review security settings to ensure your home remains protected.",</w:t>
      </w:r>
    </w:p>
    <w:p>
      <w:r>
        <w:t>"What should I do if Wyze Lock is being controlled by an unauthorized user?" : "If your Wyze Lock is being controlled by an unauthorized user, change access credentials immediately, review security settings, and disconnect the lock from the network if necessary.",</w:t>
      </w:r>
    </w:p>
    <w:p>
      <w:r>
        <w:t>"Why should I limit Wyze Lock's access to public networks?" : "Limiting access to public networks reduces the risk of unauthorized users connecting to your Wyze Lock, as public networks are less secure and could expose the lock to potential threats.",</w:t>
      </w:r>
    </w:p>
    <w:p>
      <w:r>
        <w:t>"How do I secure Wyze Lock during software updates?" : "Ensure your Wyze Lock is connected to a secure network during software updates, and only apply updates from the official Wyze app to avoid vulnerabilities.",</w:t>
      </w:r>
    </w:p>
    <w:p>
      <w:r>
        <w:t>"What should I do if Wyze Lock is accessed by an unauthorized user?" : "Change all access credentials, review activity logs in the Wyze app, and conduct a security audit to identify vulnerabilities and prevent further unauthorized access.",</w:t>
      </w:r>
    </w:p>
    <w:p>
      <w:r>
        <w:t>"How do I secure Wyze Lock from unauthorized commands?" : "Use strong passwords, enable two-factor authentication, and regularly review activity logs to prevent unauthorized commands from being executed.",</w:t>
      </w:r>
    </w:p>
    <w:p>
      <w:r>
        <w:t>"What should I do if Ecovacs Deebot is accessed by unauthorized personnel?" : "If unauthorized personnel access your Ecovacs Deebot, change your access credentials immediately, review linked devices, and update security settings to prevent further unauthorized access.",</w:t>
      </w:r>
    </w:p>
    <w:p>
      <w:r>
        <w:t>"What should I do if Ecovacs Deebot is sharing data with an unrecognized service?" : "Disable the data-sharing feature immediately, review integration settings in the Ecovacs app, and revoke permissions from any untrusted services.",</w:t>
      </w:r>
    </w:p>
    <w:p>
      <w:r>
        <w:t>"Why should I review the devices linked to Ecovacs Deebot?" : "Reviewing linked devices helps identify and remove unauthorized connections, ensuring that only trusted devices have access to your Ecovacs Deebot.",</w:t>
      </w:r>
    </w:p>
    <w:p>
      <w:r>
        <w:t>"Why should I disable automatic network detection on Ecovacs Deebot?" : "Disabling automatic network detection helps prevent the Deebot from connecting to insecure or unauthorized networks, reducing the risk of security threats.",</w:t>
      </w:r>
    </w:p>
    <w:p>
      <w:r>
        <w:t>"Why should I restrict Ecovacs Deebot's integration with third-party services?" : "Restricting integration with third-party services helps reduce the risk of unauthorized access, ensuring that only trusted services interact with your Ecovacs Deebot.",</w:t>
      </w:r>
    </w:p>
    <w:p>
      <w:r>
        <w:t>"Why should I disable guest access features on Ecovacs Deebot?" : "Disabling guest access features helps ensure that only authorized users can access the Deebot, protecting it from unauthorized use and maintaining security.",</w:t>
      </w:r>
    </w:p>
    <w:p>
      <w:r>
        <w:t>"What should I do if Tado Smart Radiator Valve is accessed by unauthorized personnel?" : "If unauthorized personnel access your Tado Smart Radiator Valve, change your access credentials immediately, review linked devices, and update security settings to prevent further unauthorized access.",</w:t>
      </w:r>
    </w:p>
    <w:p>
      <w:r>
        <w:t>"What should I do if Tado Smart Radiator Valve connects to an unknown network?" : "If your Tado Smart Radiator Valve connects to an unknown network, disconnect it immediately, change network credentials, and review security settings to ensure your home remains protected.",</w:t>
      </w:r>
    </w:p>
    <w:p>
      <w:r>
        <w:t>"How do I manage linked devices for Tado Smart Radiator Valve?" : "Use the Tado app to review all linked devices and remove any unfamiliar connections to maintain control over your smart heating system.",</w:t>
      </w:r>
    </w:p>
    <w:p>
      <w:r>
        <w:t>"How can I ensure Tado Smart Radiator Valve only connects to secure networks?" : "Configure your Tado Smart Radiator Valve to connect only to trusted, encrypted networks, and avoid using unsecured or public Wi-Fi to maintain security.",</w:t>
      </w:r>
    </w:p>
    <w:p>
      <w:r>
        <w:t>"How do I secure Tado Smart Radiator Valve during software updates?" : "Ensure your Tado Smart Radiator Valve is connected to a secure network during software updates, and only apply updates from the official Tado app to avoid vulnerabilities.",</w:t>
      </w:r>
    </w:p>
    <w:p>
      <w:r>
        <w:t>"What should I do if Tado Smart Radiator Valve is interacting with unauthorized devices?" : "Disconnect any unauthorized devices, update access credentials, and review linked devices in the Tado app to prevent further unauthorized interactions.",</w:t>
      </w:r>
    </w:p>
    <w:p>
      <w:r>
        <w:t>"What should I do if Tado Smart Radiator Valve is accessed by an unauthorized user?" : "Change all access credentials, review activity logs in the Tado app, and conduct a security audit to identify vulnerabilities and prevent further unauthorized access.",</w:t>
      </w:r>
    </w:p>
    <w:p>
      <w:r>
        <w:t>"How do I secure Tado Smart Radiator Valve from unauthorized commands?" : "Use strong passwords, enable two-factor authentication, and regularly review activity logs to prevent unauthorized commands from being executed.",</w:t>
      </w:r>
    </w:p>
    <w:p>
      <w:r>
        <w:t>"Why should I disable automatic network detection on Tado Smart Radiator Valve?" : "Disabling automatic network detection helps prevent the radiator valve from connecting to insecure or unauthorized networks, reducing the risk of security threats.",</w:t>
      </w:r>
    </w:p>
    <w:p>
      <w:r>
        <w:t>"How can I prevent Tado Smart Radiator Valve from being hacked?" : "To prevent hacking, use strong passwords, keep the software updated, disable unnecessary features, and ensure your network uses encryption.",</w:t>
      </w:r>
    </w:p>
    <w:p>
      <w:r>
        <w:t>"How can I limit Tado Smart Radiator Valve's data sharing capabilities?" : "Use the Tado app to manage permissions, disabling unnecessary data-sharing features to protect sensitive information related to your radiator valve.",</w:t>
      </w:r>
    </w:p>
    <w:p>
      <w:r>
        <w:t>"How can I restrict Tado Smart Radiator Valve's access during software updates?" : "During software updates, restrict access to secure networks, and disable remote access to minimize potential security risks.",</w:t>
      </w:r>
    </w:p>
    <w:p>
      <w:r>
        <w:t>"How do I prevent Tado Smart Radiator Valve from connecting to untrusted networks?" : "Manually configure network settings to ensure that the radiator valve only connects to trusted, secure networks, and disable automatic network detection.",</w:t>
      </w:r>
    </w:p>
    <w:p>
      <w:r>
        <w:t>"How do I manage third-party integrations for LIFX Smart Bulb?" : "Use the LIFX app to review and manage third-party integrations. Disable any integrations that are not necessary or are from untrusted sources to maintain security.",</w:t>
      </w:r>
    </w:p>
    <w:p>
      <w:r>
        <w:t>"How can I restrict remote access to LIFX Smart Bulb to ensure security?" : "Disable remote access features when not required, use strong passwords, and configure role-based access control to ensure only authorized individuals can remotely control the smart bulb.",</w:t>
      </w:r>
    </w:p>
    <w:p>
      <w:r>
        <w:t>"How do I manage linked devices for LIFX Smart Bulb?" : "Use the LIFX app to review all linked devices and remove any unfamiliar connections to maintain control over your smart lighting system.",</w:t>
      </w:r>
    </w:p>
    <w:p>
      <w:r>
        <w:t>"Why should I limit LIFX Smart Bulb's access to public networks?" : "Limiting access to public networks reduces the risk of unauthorized users connecting to your LIFX Smart Bulb, as public networks are less secure and could expose the bulb to potential threats.",</w:t>
      </w:r>
    </w:p>
    <w:p>
      <w:r>
        <w:t>"Why should I use strong passwords for LIFX Smart Bulb?" : "Using strong passwords helps prevent unauthorized access to your LIFX Smart Bulb, ensuring that only trusted users can control the lighting system and access related data.",</w:t>
      </w:r>
    </w:p>
    <w:p>
      <w:r>
        <w:t>"Why is it important to disable unused features on LIFX Smart Bulb?" : "Disabling unused features reduces potential vulnerabilities, minimizing the risk of unauthorized access or interference with your LIFX Smart Bulb.",</w:t>
      </w:r>
    </w:p>
    <w:p>
      <w:r>
        <w:t>"What should I do if LIFX Smart Bulb is accessed by an unauthorized user?" : "Change all access credentials, review activity logs in the LIFX app, and conduct a security audit to identify vulnerabilities and prevent further unauthorized access.",</w:t>
      </w:r>
    </w:p>
    <w:p>
      <w:r>
        <w:t>"How can I prevent LIFX Smart Bulb from being hacked?" : "To prevent hacking, use strong passwords, keep the software updated, disable unnecessary features, and ensure your network uses encryption.",</w:t>
      </w:r>
    </w:p>
    <w:p>
      <w:r>
        <w:t>"Why should I restrict LIFX Smart Bulb's integration with third-party services?" : "Restricting integration with third-party services helps reduce the risk of unauthorized access, ensuring that only trusted services interact with your LIFX Smart Bulb.",</w:t>
      </w:r>
    </w:p>
    <w:p>
      <w:r>
        <w:t>"What should I do if Rachio Smart Sprinkler is accessed by unauthorized personnel?" : "If unauthorized personnel access your Rachio Smart Sprinkler, change your access credentials immediately, review linked devices, and update security settings to prevent further unauthorized access.",</w:t>
      </w:r>
    </w:p>
    <w:p>
      <w:r>
        <w:t>"How can I restrict remote access to Rachio Smart Sprinkler to ensure security?" : "Disable remote access features when not required, use strong passwords, and configure role-based access control to ensure only authorized individuals can remotely control the smart sprinkler.",</w:t>
      </w:r>
    </w:p>
    <w:p>
      <w:r>
        <w:t>"What should I do if Rachio Smart Sprinkler shows signs of unauthorized changes?" : "If you notice unauthorized changes, review activity logs in the Rachio app, change passwords, and update security settings to prevent further unauthorized modifications.",</w:t>
      </w:r>
    </w:p>
    <w:p>
      <w:r>
        <w:t>"Why should I review Rachio Smart Sprinkler's permissions regularly?" : "Regularly reviewing permissions ensures that only trusted individuals and services have access, reducing the risk of unauthorized control and maintaining your home's security.",</w:t>
      </w:r>
    </w:p>
    <w:p>
      <w:r>
        <w:t>"How do I manage data sharing settings for Rachio Smart Sprinkler?" : "Use the Rachio app to manage data-sharing settings, disabling unnecessary services and ensuring only trusted entities can access your irrigation data.",</w:t>
      </w:r>
    </w:p>
    <w:p>
      <w:r>
        <w:t>"What should I do if Rachio Smart Sprinkler is interacting with unauthorized devices?" : "Disconnect any unauthorized devices, update access credentials, and review linked devices in the Rachio app to prevent further unauthorized interactions.",</w:t>
      </w:r>
    </w:p>
    <w:p>
      <w:r>
        <w:t>"How can I restrict remote access to Rachio Smart Sprinkler?" : "Disable remote access when not needed, use strong passwords, and configure access control settings to restrict remote access to trusted individuals.",</w:t>
      </w:r>
    </w:p>
    <w:p>
      <w:r>
        <w:t>"Why should I disable automatic network detection on Rachio Smart Sprinkler?" : "Disabling automatic network detection helps prevent the smart sprinkler from connecting to insecure or unauthorized networks, reducing the risk of security threats.",</w:t>
      </w:r>
    </w:p>
    <w:p>
      <w:r>
        <w:t>"How can I prevent Rachio Smart Sprinkler from being hacked?" : "To prevent hacking, use strong passwords, keep the software updated, disable unnecessary features, and ensure your network uses encryption.",</w:t>
      </w:r>
    </w:p>
    <w:p>
      <w:r>
        <w:t>"Why should I restrict Rachio Smart Sprinkler's integration with third-party services?" : "Restricting integration with third-party services helps reduce the risk of unauthorized access, ensuring that only trusted services interact with your Rachio Smart Sprinkler.",</w:t>
      </w:r>
    </w:p>
    <w:p>
      <w:r>
        <w:t>"What should I do if Kwikset Halo Touch is accessed by unauthorized personnel?" : "If unauthorized personnel access your Kwikset Halo Touch, change your access credentials immediately, review linked devices, and update security settings to prevent further unauthorized access.",</w:t>
      </w:r>
    </w:p>
    <w:p>
      <w:r>
        <w:t>"Why is network encryption important for Kwikset Halo Touch?" : "Network encryption helps secure the data transmitted between your Kwikset Halo Touch and your control devices, ensuring that sensitive information remains protected from unauthorized interception.",</w:t>
      </w:r>
    </w:p>
    <w:p>
      <w:r>
        <w:t>"Why should I limit Kwikset Halo Touch's access to public networks?" : "Limiting access to public networks reduces the risk of unauthorized users connecting to your Kwikset Halo Touch, as public networks are less secure and could expose the lock to potential threats.",</w:t>
      </w:r>
    </w:p>
    <w:p>
      <w:r>
        <w:t>"How do I manage data sharing settings for Kwikset Halo Touch?" : "Use the Kwikset app to manage data-sharing settings, disabling unnecessary services and ensuring only trusted entities can access your lock data.",</w:t>
      </w:r>
    </w:p>
    <w:p>
      <w:r>
        <w:t>"What should I do if Kwikset Halo Touch is interacting with unauthorized devices?" : "Disconnect any unauthorized devices, update access credentials, and review linked devices in the Kwikset app to prevent further unauthorized interactions.",</w:t>
      </w:r>
    </w:p>
    <w:p>
      <w:r>
        <w:t>"How do I secure Kwikset Halo Touch from unauthorized commands?" : "Use strong passwords, enable two-factor authentication, and regularly review activity logs to prevent unauthorized commands from being executed.",</w:t>
      </w:r>
    </w:p>
    <w:p>
      <w:r>
        <w:t>"How can I limit Kwikset Halo Touch's data sharing capabilities?" : "Use the Kwikset app to manage permissions, disabling unnecessary data-sharing features to protect sensitive information related to your smart lock.",</w:t>
      </w:r>
    </w:p>
    <w:p>
      <w:r>
        <w:t>"Why should I secure Eufy Security Camera from unauthorized access?" : "Securing your Eufy Security Camera helps prevent unauthorized access to your home and your personal data, ensuring the privacy and safety of your household. Using strong passwords and secure network settings helps protect against intrusions and maintains the integrity of your security system.",</w:t>
      </w:r>
    </w:p>
    <w:p>
      <w:r>
        <w:t>"How can I prevent Eufy Security Camera from being accessed remotely without permission?" : "To prevent unauthorized remote access, disable remote features when not in use, use secure network protocols, and restrict access to trusted individuals. Additionally, make sure to use strong passwords for the Eufy Security app.",</w:t>
      </w:r>
    </w:p>
    <w:p>
      <w:r>
        <w:t>"What should I do if Eufy Security Camera is accessed by unauthorized personnel?" : "If unauthorized personnel access your Eufy Security Camera, change your access credentials immediately, review linked devices, and update security settings to prevent further unauthorized access.",</w:t>
      </w:r>
    </w:p>
    <w:p>
      <w:r>
        <w:t>"Why should I restrict Eufy Security Camera from interacting with unauthorized devices?" : "Restricting unauthorized devices helps maintain the security of your Eufy Security Camera, ensuring that only trusted devices can interact with it, thereby preventing unauthorized access or interference.",</w:t>
      </w:r>
    </w:p>
    <w:p>
      <w:r>
        <w:t>"What should I do if Eufy Security Camera shows signs of unauthorized changes?" : "If you notice unauthorized changes, review activity logs in the Eufy Security app, change passwords, and update security settings to prevent further unauthorized modifications.",</w:t>
      </w:r>
    </w:p>
    <w:p>
      <w:r>
        <w:t>"How can I prevent Eufy Security Camera from being paired with unauthorized devices?" : "Disable pairing mode when not in use, and configure network settings to allow connections only from trusted devices.",</w:t>
      </w:r>
    </w:p>
    <w:p>
      <w:r>
        <w:t>"What should I do if Eufy Security Camera is accessed by an unauthorized user?" : "Change all access credentials, review activity logs in the Eufy Security app, and conduct a security audit to identify vulnerabilities and prevent further unauthorized access.",</w:t>
      </w:r>
    </w:p>
    <w:p>
      <w:r>
        <w:t>"How can I prevent Eufy Security Camera from being hacked?" : "To prevent hacking, use strong passwords, keep the software updated, disable unnecessary features, and ensure your network uses encryption.",</w:t>
      </w:r>
    </w:p>
    <w:p>
      <w:r>
        <w:t>"What should I do if Eufy Security Camera is accessed while I am away?" : "Review activity logs, change all access credentials, and disable remote access to prevent further unauthorized use.",</w:t>
      </w:r>
    </w:p>
    <w:p>
      <w:r>
        <w:t>"Why should I restrict Eufy Security Camera's integration with third-party services?" : "Restricting integration with third-party services helps reduce the risk of unauthorized access, ensuring that only trusted services interact with your Eufy Security Camera.",</w:t>
      </w:r>
    </w:p>
    <w:p>
      <w:r>
        <w:t>"What should I do if Eufy Security Camera is sharing data with an untrusted service?" : "Disable data sharing immediately, revoke permissions through the Eufy Security app, and change network credentials to prevent further unauthorized access.",</w:t>
      </w:r>
    </w:p>
    <w:p>
      <w:r>
        <w:t>"Why should I secure Hive Active Heating from unauthorized access?" : "Securing your Hive Active Heating system helps prevent unauthorized access to your home heating, ensuring the privacy and safety of your household. Using strong passwords and secure network settings helps protect against intrusions and maintains the integrity of your smart heating system.",</w:t>
      </w:r>
    </w:p>
    <w:p>
      <w:r>
        <w:t>"How can I prevent Hive Active Heating from being accessed remotely without permission?" : "To prevent unauthorized remote access, disable remote features when not in use, use secure network protocols, and restrict access to trusted individuals. Additionally, make sure to use strong passwords for the Hive app.",</w:t>
      </w:r>
    </w:p>
    <w:p>
      <w:r>
        <w:t>"What should I do if Hive Active Heating connects to an unknown network?" : "If your Hive Active Heating connects to an unknown network, disconnect it immediately, change network credentials, and review security settings to ensure your home remains protected.",</w:t>
      </w:r>
    </w:p>
    <w:p>
      <w:r>
        <w:t>"What should I do if Hive Active Heating is being controlled by an unauthorized user?" : "If your Hive Active Heating is being controlled by an unauthorized user, change access credentials immediately, review security settings, and disconnect the heating system from the network if necessary.",</w:t>
      </w:r>
    </w:p>
    <w:p>
      <w:r>
        <w:t>"Why should I limit Hive Active Heating's access to public networks?" : "Limiting access to public networks reduces the risk of unauthorized users connecting to your Hive Active Heating, as public networks are less secure and could expose the system to potential threats.",</w:t>
      </w:r>
    </w:p>
    <w:p>
      <w:r>
        <w:t>"How can I ensure Hive Active Heating only connects to secure networks?" : "Configure your Hive Active Heating system to connect only to trusted, encrypted networks, and avoid using unsecured or public Wi-Fi to maintain security.",</w:t>
      </w:r>
    </w:p>
    <w:p>
      <w:r>
        <w:t>"What should I do if Hive Active Heating shows signs of unauthorized changes?" : "If you notice unauthorized changes, review activity logs in the Hive app, change passwords, and update security settings to prevent further unauthorized modifications.",</w:t>
      </w:r>
    </w:p>
    <w:p>
      <w:r>
        <w:t>"What should I do if Hive Active Heating is sharing data with an unrecognized service?" : "Disable the data-sharing feature immediately, review integration settings in the Hive app, and revoke permissions from any untrusted services.",</w:t>
      </w:r>
    </w:p>
    <w:p>
      <w:r>
        <w:t>"Why should I use strong passwords for Hive Active Heating?" : "Using strong passwords helps prevent unauthorized access to your Hive Active Heating system, ensuring that only trusted users can control the heating and access related data.",</w:t>
      </w:r>
    </w:p>
    <w:p>
      <w:r>
        <w:t>"How can I prevent Hive Active Heating from being paired with unauthorized devices?" : "Disable pairing mode when not in use, and configure network settings to allow connections only from trusted devices.",</w:t>
      </w:r>
    </w:p>
    <w:p>
      <w:r>
        <w:t>"How do I manage data sharing settings for Hive Active Heating?" : "Use the Hive app to manage data-sharing settings, disabling unnecessary services and ensuring only trusted entities can access your heating data.",</w:t>
      </w:r>
    </w:p>
    <w:p>
      <w:r>
        <w:t>"How can I restrict remote access to Hive Active Heating?" : "Disable remote access when not needed, use strong passwords, and configure access control settings to restrict remote access to trusted individuals.",</w:t>
      </w:r>
    </w:p>
    <w:p>
      <w:r>
        <w:t>"How can I prevent Nanoleaf Light Panels from being accessed remotely without permission?" : "To prevent unauthorized remote access, disable remote features when not in use, use secure network protocols, and restrict access to trusted individuals. Additionally, make sure to use strong passwords for the Nanoleaf app.",</w:t>
      </w:r>
    </w:p>
    <w:p>
      <w:r>
        <w:t>"Why should I regularly update the software of Nanoleaf Light Panels?" : "Regular software updates provide the latest security patches and features, helping to protect Nanoleaf Light Panels from vulnerabilities and ensuring efficient and secure lighting control.",</w:t>
      </w:r>
    </w:p>
    <w:p>
      <w:r>
        <w:t>"What should I do if Nanoleaf Light Panels are being controlled by an unauthorized user?" : "If your Nanoleaf Light Panels are being controlled by an unauthorized user, change access credentials immediately, review security settings, and disconnect the light panels from the network if necessary.",</w:t>
      </w:r>
    </w:p>
    <w:p>
      <w:r>
        <w:t>"What should I do if Nanoleaf Light Panels show signs of unauthorized changes?" : "If you notice unauthorized changes, review activity logs in the Nanoleaf app, change passwords, and update security settings to prevent further unauthorized modifications.",</w:t>
      </w:r>
    </w:p>
    <w:p>
      <w:r>
        <w:t>"Why is it important to disable unused features on Nanoleaf Light Panels?" : "Disabling unused features reduces potential vulnerabilities, minimizing the risk of unauthorized access or interference with your Nanoleaf Light Panels.",</w:t>
      </w:r>
    </w:p>
    <w:p>
      <w:r>
        <w:t>"How do I secure Nanoleaf Light Panels from unauthorized commands?" : "Use strong passwords, enable two-factor authentication, and regularly review activity logs to prevent unauthorized commands from being executed.",</w:t>
      </w:r>
    </w:p>
    <w:p>
      <w:r>
        <w:t>"Why should I restrict Nanoleaf Light Panels' integration with third-party services?" : "Restricting integration with third-party services helps reduce the risk of unauthorized access, ensuring that only trusted services interact with your Nanoleaf Light Panels.",</w:t>
      </w:r>
    </w:p>
    <w:p>
      <w:r>
        <w:t>"What should I do if Nanoleaf Light Panels are interacting with unauthorized devices?" : "Disconnect any unauthorized devices, review linked devices in the Nanoleaf app, and update security settings to prevent further unauthorized interactions.",</w:t>
      </w:r>
    </w:p>
    <w:p>
      <w:r>
        <w:t>"Why should I regularly update the software of Fibaro Flood Sensor?" : "Regular software updates provide the latest security patches and features, helping to protect the Fibaro Flood Sensor from vulnerabilities and ensuring efficient and secure monitoring.",</w:t>
      </w:r>
    </w:p>
    <w:p>
      <w:r>
        <w:t>"Why should I limit Fibaro Flood Sensor's access to public networks?" : "Limiting access to public networks reduces the risk of unauthorized users connecting to your Fibaro Flood Sensor, as public networks are less secure and could expose the sensor to potential threats.",</w:t>
      </w:r>
    </w:p>
    <w:p>
      <w:r>
        <w:t>"What should I do if Fibaro Flood Sensor shows signs of unauthorized changes?" : "If you notice unauthorized changes, review activity logs in the Fibaro app, change passwords, and update security settings to prevent further unauthorized modifications.",</w:t>
      </w:r>
    </w:p>
    <w:p>
      <w:r>
        <w:t>"Why should I review Fibaro Flood Sensor's permissions regularly?" : "Regularly reviewing permissions ensures that only trusted individuals and services have access, reducing the risk of unauthorized control and maintaining your home's security.",</w:t>
      </w:r>
    </w:p>
    <w:p>
      <w:r>
        <w:t>"What should I do if Fibaro Flood Sensor is sharing data with an unrecognized service?" : "Disable the data-sharing feature immediately, review integration settings in the Fibaro app, and revoke permissions from any untrusted services.",</w:t>
      </w:r>
    </w:p>
    <w:p>
      <w:r>
        <w:t>"Why is it important to disable unused features on Fibaro Flood Sensor?" : "Disabling unused features reduces potential vulnerabilities, minimizing the risk of unauthorized access or interference with your Fibaro Flood Sensor.",</w:t>
      </w:r>
    </w:p>
    <w:p>
      <w:r>
        <w:t>"How can I restrict remote access to Fibaro Flood Sensor?" : "Disable remote access when not needed, use strong passwords, and configure access control settings to restrict remote access to trusted individuals.",</w:t>
      </w:r>
    </w:p>
    <w:p>
      <w:r>
        <w:t>"Why should I restrict Fibaro Flood Sensor's integration with third-party services?" : "Restricting integration with third-party services helps reduce the risk of unauthorized access, ensuring that only trusted services interact with your Fibaro Flood Sensor.",</w:t>
      </w:r>
    </w:p>
    <w:p>
      <w:r>
        <w:t>"What should I do if Sensi Touch Thermostat shows signs of unauthorized changes?" : "If you notice unauthorized changes, review activity logs in the Sensi app, change passwords, and update security settings to prevent further unauthorized modifications.",</w:t>
      </w:r>
    </w:p>
    <w:p>
      <w:r>
        <w:t>"Why should I restrict Sensi Touch Thermostat's access to sensitive data?" : "Restricting access to sensitive data ensures that unauthorized users cannot access or alter important information related to your heating and cooling system, maintaining the security of your home.",</w:t>
      </w:r>
    </w:p>
    <w:p>
      <w:r>
        <w:t>"How do I secure Sensi Touch Thermostat from unauthorized commands?" : "Use strong passwords, enable two-factor authentication, and regularly review activity logs to prevent unauthorized commands from being executed.",</w:t>
      </w:r>
    </w:p>
    <w:p>
      <w:r>
        <w:t>"Why should I disable automatic network detection on Sensi Touch Thermostat?" : "Disabling automatic network detection helps prevent the thermostat from connecting to insecure or unauthorized networks, reducing the risk of security threats.",</w:t>
      </w:r>
    </w:p>
    <w:p>
      <w:r>
        <w:t>"How can I limit Sensi Touch Thermostat's data sharing capabilities?" : "Use the Sensi app to manage permissions, disabling unnecessary data-sharing features to protect sensitive information related to your thermostat.",</w:t>
      </w:r>
    </w:p>
    <w:p>
      <w:r>
        <w:t>"Why should I regularly change the password for Sensi Touch Thermostat?" : "Regularly changing the password helps protect the thermostat from unauthorized access, ensuring that only trusted users have control.",</w:t>
      </w:r>
    </w:p>
    <w:p>
      <w:r>
        <w:t>"Why should I disable guest access features on Sensi Touch Thermostat?" : "Disabling guest access features helps ensure that only authorized users can access the thermostat, protecting it from unauthorized use and maintaining security.",</w:t>
      </w:r>
    </w:p>
    <w:p>
      <w:r>
        <w:t>"How can I prevent Neato Robotics Botvac from being accessed remotely without permission?" : "To prevent unauthorized remote access, disable remote features when not in use, use secure network protocols, and restrict access to trusted individuals. Additionally, make sure to use strong passwords for the Neato app.",</w:t>
      </w:r>
    </w:p>
    <w:p>
      <w:r>
        <w:t>"How can I restrict remote access to Neato Robotics Botvac to ensure security?" : "Disable remote access features when not required, use strong passwords, and configure role-based access control to ensure only authorized individuals can remotely control the vacuum.",</w:t>
      </w:r>
    </w:p>
    <w:p>
      <w:r>
        <w:t>"What should I do if Neato Robotics Botvac is being controlled by an unauthorized user?" : "If your Neato Robotics Botvac is being controlled by an unauthorized user, change access credentials immediately, review security settings, and disconnect the vacuum from the network if necessary.",</w:t>
      </w:r>
    </w:p>
    <w:p>
      <w:r>
        <w:t>"How can I ensure Neato Robotics Botvac only connects to secure networks?" : "Configure your Neato Robotics Botvac to connect only to trusted, encrypted networks, and avoid using unsecured or public Wi-Fi to maintain security.",</w:t>
      </w:r>
    </w:p>
    <w:p>
      <w:r>
        <w:t>"Why should I use strong passwords for Neato Robotics Botvac?" : "Using strong passwords helps prevent unauthorized access to your Neato Robotics Botvac, ensuring that only trusted users can control the vacuum and access related data.",</w:t>
      </w:r>
    </w:p>
    <w:p>
      <w:r>
        <w:t>"Why should I restrict Neato Robotics Botvac's integration with third-party services?" : "Restricting integration with third-party services helps reduce the risk of unauthorized access, ensuring that only trusted services interact with your Neato Robotics Botvac.",</w:t>
      </w:r>
    </w:p>
    <w:p>
      <w:r>
        <w:t>"What should I do if Neato Robotics Botvac is interacting with unauthorized devices?" : "Disconnect any unauthorized devices, review linked devices in the Neato app, and update security settings to prevent further unauthorized interactions.",</w:t>
      </w:r>
    </w:p>
    <w:p>
      <w:r>
        <w:t>"Why should I restrict Amazon Fire TV Stick from interacting with unauthorized devices?" : "Restricting unauthorized devices helps maintain the security of your Amazon Fire TV Stick, ensuring that only trusted devices can interact with it, thereby preventing unauthorized access or interference.",</w:t>
      </w:r>
    </w:p>
    <w:p>
      <w:r>
        <w:t>"How do I manage data sharing settings for Amazon Fire TV Stick?" : "Use the Amazon account settings to manage data-sharing settings, disabling unnecessary services and ensuring only trusted entities can access your streaming data.",</w:t>
      </w:r>
    </w:p>
    <w:p>
      <w:r>
        <w:t>"What should I do if Amazon Fire TV Stick is accessed by an unauthorized user?" : "Change all access credentials, review activity logs in the Amazon account, and conduct a security audit to identify vulnerabilities and prevent further unauthorized access.",</w:t>
      </w:r>
    </w:p>
    <w:p>
      <w:r>
        <w:t>"What should I do if Amazon Fire TV Stick keeps connecting to an insecure network?" : "Forget the insecure network in the settings, and manually reconnect to a secure network with WPA2 or WPA3 encryption to maintain security.",</w:t>
      </w:r>
    </w:p>
    <w:p>
      <w:r>
        <w:t>"Why should I restrict Amazon Fire TV Stick's integration with third-party services?" : "Restricting integration with third-party services helps reduce the risk of unauthorized access, ensuring that only trusted services interact with your Amazon Fire TV Stick.",</w:t>
      </w:r>
    </w:p>
    <w:p>
      <w:r>
        <w:t>"Why should I disable guest access features on Amazon Fire TV Stick?" : "Disabling guest access features helps ensure that only authorized users can access the Fire TV Stick, protecting it from unauthorized use and maintaining security.",</w:t>
      </w:r>
    </w:p>
    <w:p>
      <w:r>
        <w:t>"What should I do if Google Nest Hub is accessed by unauthorized personnel?" : "If unauthorized personnel access your Google Nest Hub, change your Google account password immediately, review linked devices, and update security settings to prevent further unauthorized access.",</w:t>
      </w:r>
    </w:p>
    <w:p>
      <w:r>
        <w:t>"How do I manage linked devices for Google Nest Hub?" : "Use the Google Home app to review all linked devices and remove any unfamiliar connections to maintain control over your smart home ecosystem.",</w:t>
      </w:r>
    </w:p>
    <w:p>
      <w:r>
        <w:t>"How do I secure Google Nest Hub during software updates?" : "Ensure your Google Nest Hub is connected to a secure network during software updates, and only apply updates from the official Google store to avoid vulnerabilities.",</w:t>
      </w:r>
    </w:p>
    <w:p>
      <w:r>
        <w:t>"Why should I use strong passwords for Google Nest Hub?" : "Using strong passwords helps prevent unauthorized access to your Google Nest Hub, ensuring that only trusted users can control the device and access related data.",</w:t>
      </w:r>
    </w:p>
    <w:p>
      <w:r>
        <w:t>"How can I restrict remote access to Google Nest Hub?" : "Disable remote access when not needed, use strong passwords, and configure access control settings to restrict remote access to trusted individuals.",</w:t>
      </w:r>
    </w:p>
    <w:p>
      <w:r>
        <w:t>"What should I do if Google Nest Hub keeps connecting to an insecure network?" : "Forget the insecure network in the settings, and manually reconnect to a secure network with WPA2 or WPA3 encryption to maintain security.",</w:t>
      </w:r>
    </w:p>
    <w:p>
      <w:r>
        <w:t>"Why should I disable automatic network detection on Google Nest Hub?" : "Disabling automatic network detection helps prevent the Nest Hub from connecting to insecure or unauthorized networks, reducing the risk of security threats.",</w:t>
      </w:r>
    </w:p>
    <w:p>
      <w:r>
        <w:t>"What should I do if Google Nest Hub is accessed while I am away?" : "Review activity logs, change all access credentials, and disable remote access to prevent further unauthorized use.",</w:t>
      </w:r>
    </w:p>
    <w:p>
      <w:r>
        <w:t>"What should I do if Google Nest Hub is sharing data with an untrusted service?" : "Disable data sharing immediately, revoke permissions through the Google account, and change network credentials to prevent further unauthorized access.",</w:t>
      </w:r>
    </w:p>
    <w:p>
      <w:r>
        <w:t>"How do I prevent Google Nest Hub from connecting to untrusted networks?" : "Manually configure network settings to ensure that the Nest Hub only connects to trusted, secure networks, and disable automatic network detection.",</w:t>
      </w:r>
    </w:p>
    <w:p>
      <w:r>
        <w:t>"Why is network encryption important for Apple HomePod?" : "Network encryption helps secure the data transmitted between your Apple HomePod and your control devices, ensuring that sensitive information remains protected from unauthorized interception.",</w:t>
      </w:r>
    </w:p>
    <w:p>
      <w:r>
        <w:t>"What should I do if Apple HomePod is being controlled by an unauthorized user?" : "If your Apple HomePod is being controlled by an unauthorized user, change your Apple account credentials immediately, review security settings, and disconnect the HomePod from the network if necessary.",</w:t>
      </w:r>
    </w:p>
    <w:p>
      <w:r>
        <w:t>"Why should I restrict Apple HomePod's access to sensitive data?" : "Restricting access to sensitive data ensures that unauthorized users cannot access or alter important information related to your smart home ecosystem, maintaining the security of your home.",</w:t>
      </w:r>
    </w:p>
    <w:p>
      <w:r>
        <w:t>"How do I manage data sharing settings for Apple HomePod?" : "Use the Apple Home app to manage data-sharing settings, disabling unnecessary services and ensuring only trusted entities can access your smart home data.",</w:t>
      </w:r>
    </w:p>
    <w:p>
      <w:r>
        <w:t>"How can I restrict remote access to Apple HomePod?" : "Disable remote access when not needed, use strong passwords, and configure access control settings to restrict remote access to trusted individuals.",</w:t>
      </w:r>
    </w:p>
    <w:p>
      <w:r>
        <w:t>"How do I secure Apple HomePod from unauthorized commands?" : "Use strong passwords, enable two-factor authentication, and regularly review activity logs to prevent unauthorized commands from being executed.",</w:t>
      </w:r>
    </w:p>
    <w:p>
      <w:r>
        <w:t>"What should I do if Apple HomePod is accessed while I am away?" : "Review activity logs, change all access credentials, and disable remote access to prevent further unauthorized use.",</w:t>
      </w:r>
    </w:p>
    <w:p>
      <w:r>
        <w:t>"Why should I regularly update the software of Philips Hue?" : "Regular software updates provide the latest security patches and features, helping to protect the Philips Hue system from vulnerabilities and ensuring optimal performance.",</w:t>
      </w:r>
    </w:p>
    <w:p>
      <w:r>
        <w:t>"How do I manage third-party integrations for Philips Hue?" : "Use the Philips Hue app to review and manage third-party integrations. Disable any integrations that are not necessary or are from untrusted sources to maintain security.",</w:t>
      </w:r>
    </w:p>
    <w:p>
      <w:r>
        <w:t>"How do I manage linked devices for Philips Hue?" : "Use the Philips Hue app to review all linked devices and remove any unfamiliar connections to maintain control over your smart lighting system.",</w:t>
      </w:r>
    </w:p>
    <w:p>
      <w:r>
        <w:t>"What should I do if Philips Hue is being controlled by an unauthorized user?" : "If your Philips Hue system is being controlled by an unauthorized user, change your account credentials immediately, review security settings, and disconnect the system from the network if necessary.",</w:t>
      </w:r>
    </w:p>
    <w:p>
      <w:r>
        <w:t>"How can I prevent Philips Hue from being paired with unauthorized devices?" : "Disable pairing mode when not in use, and configure network settings to allow connections only from trusted devices.",</w:t>
      </w:r>
    </w:p>
    <w:p>
      <w:r>
        <w:t>"What should I do if Philips Hue is interacting with unauthorized devices?" : "Disconnect any unauthorized devices, update access credentials, and review linked devices in the Philips Hue app to prevent further unauthorized interactions.",</w:t>
      </w:r>
    </w:p>
    <w:p>
      <w:r>
        <w:t>"Why should I review the devices linked to Philips Hue?" : "Reviewing linked devices helps identify and remove unauthorized connections, ensuring that only trusted devices have access to your Philips Hue system.",</w:t>
      </w:r>
    </w:p>
    <w:p>
      <w:r>
        <w:t>"How can I limit Philips Hue's data sharing capabilities?" : "Use the Philips Hue app to manage permissions, disabling unnecessary data-sharing features to protect sensitive information related to your lighting system.",</w:t>
      </w:r>
    </w:p>
    <w:p>
      <w:r>
        <w:t>"Why should I regularly change the password for Philips Hue?" : "Regularly changing the password helps protect the Philips Hue system from unauthorized access, ensuring that only trusted users have control.",</w:t>
      </w:r>
    </w:p>
    <w:p>
      <w:r>
        <w:t>"Why should I disable guest access features on Philips Hue?" : "Disabling guest access features helps ensure that only authorized users can access the Philips Hue system, protecting it from unauthorized use and maintaining security.",</w:t>
      </w:r>
    </w:p>
    <w:p>
      <w:r>
        <w:t>"Why should I regularly update the software of Samsung Family Hub Refrigerator?" : "Regular software updates provide the latest security patches and features, helping to protect the Samsung Family Hub Refrigerator from vulnerabilities and ensuring optimal performance.",</w:t>
      </w:r>
    </w:p>
    <w:p>
      <w:r>
        <w:t>"How do I secure Samsung Family Hub Refrigerator during software updates?" : "Ensure your Samsung Family Hub Refrigerator is connected to a secure network during software updates, and only apply updates from the official Samsung SmartThings app to avoid vulnerabilities.",</w:t>
      </w:r>
    </w:p>
    <w:p>
      <w:r>
        <w:t>"What should I do if Samsung Family Hub Refrigerator is sharing data with an unrecognized service?" : "Disable the data-sharing feature immediately, review integration settings in the Samsung SmartThings app, and revoke permissions from any untrusted services.",</w:t>
      </w:r>
    </w:p>
    <w:p>
      <w:r>
        <w:t>"Why should I restrict Samsung Family Hub Refrigerator's access to sensitive data?" : "Restricting access to sensitive data ensures that unauthorized users cannot access or alter important information related to your smart kitchen system, maintaining the security of your home.",</w:t>
      </w:r>
    </w:p>
    <w:p>
      <w:r>
        <w:t>"Why is it important to disable unused features on Samsung Family Hub Refrigerator?" : "Disabling unused features reduces potential vulnerabilities, minimizing the risk of unauthorized access or interference with your Samsung Family Hub Refrigerator.",</w:t>
      </w:r>
    </w:p>
    <w:p>
      <w:r>
        <w:t>"Why should I disable automatic network detection on Samsung Family Hub Refrigerator?" : "Disabling automatic network detection helps prevent the refrigerator from connecting to insecure or unauthorized networks, reducing the risk of security threats.",</w:t>
      </w:r>
    </w:p>
    <w:p>
      <w:r>
        <w:t>"What should I do if Samsung Family Hub Refrigerator is accessed while I am away?" : "Review activity logs, change all access credentials, and disable remote access to prevent further unauthorized use.",</w:t>
      </w:r>
    </w:p>
    <w:p>
      <w:r>
        <w:t>"How can I prevent Oculus Rift from being accessed remotely without permission?" : "To prevent unauthorized remote access, disable remote features when not in use, use secure network protocols, and restrict access to trusted individuals. Additionally, make sure to use strong passwords for your Oculus account.",</w:t>
      </w:r>
    </w:p>
    <w:p>
      <w:r>
        <w:t>"What should I do if Oculus Rift connects to an unknown network?" : "If your Oculus Rift connects to an unknown network, disconnect it immediately, change network credentials, and review security settings to ensure your home remains protected.",</w:t>
      </w:r>
    </w:p>
    <w:p>
      <w:r>
        <w:t>"Why should I limit Oculus Rift's access to public networks?" : "Limiting access to public networks reduces the risk of unauthorized users connecting to your Oculus Rift, as public networks are less secure and could expose the device to potential threats.",</w:t>
      </w:r>
    </w:p>
    <w:p>
      <w:r>
        <w:t>"How can I limit Oculus Rift's data sharing capabilities?" : "Use the Oculus app to manage permissions, disabling unnecessary data-sharing features to protect sensitive information related to your VR system.",</w:t>
      </w:r>
    </w:p>
    <w:p>
      <w:r>
        <w:t>"How do I manage third-party integrations for HTC Vive?" : "Use the HTC Vive app to review and manage third-party integrations. Disable any integrations that are not necessary or are from untrusted sources to maintain security.",</w:t>
      </w:r>
    </w:p>
    <w:p>
      <w:r>
        <w:t>"Why should I restrict HTC Vive from interacting with unauthorized devices?" : "Restricting unauthorized devices helps maintain the security of your HTC Vive, ensuring that only trusted devices can interact with it, thereby preventing unauthorized access or interference.",</w:t>
      </w:r>
    </w:p>
    <w:p>
      <w:r>
        <w:t>"Why should I review HTC Vive's permissions regularly?" : "Regularly reviewing permissions ensures that only trusted individuals and services have access, reducing the risk of unauthorized control and maintaining your VR system's security.",</w:t>
      </w:r>
    </w:p>
    <w:p>
      <w:r>
        <w:t>"What should I do if HTC Vive is sharing data with an unrecognized service?" : "Disable the data-sharing feature immediately, review integration settings in the HTC Vive app, and revoke permissions from any untrusted services.",</w:t>
      </w:r>
    </w:p>
    <w:p>
      <w:r>
        <w:t>"Why should I restrict HTC Vive's access to sensitive data?" : "Restricting access to sensitive data ensures that unauthorized users cannot access or alter important information related to your VR experience, maintaining the security of your system.",</w:t>
      </w:r>
    </w:p>
    <w:p>
      <w:r>
        <w:t>"How do I manage data sharing settings for HTC Vive?" : "Use the HTC Vive app to manage data-sharing settings, disabling unnecessary services and ensuring only trusted entities can access your VR data.",</w:t>
      </w:r>
    </w:p>
    <w:p>
      <w:r>
        <w:t>"Why should I review the devices linked to HTC Vive?" : "Reviewing linked devices helps identify and remove unauthorized connections, ensuring that only trusted devices have access to your HTC Vive.",</w:t>
      </w:r>
    </w:p>
    <w:p>
      <w:r>
        <w:t>"How do I secure HTC Vive from unauthorized commands?" : "Use strong passwords, enable two-factor authentication, and regularly review activity logs to prevent unauthorized commands from being executed.",</w:t>
      </w:r>
    </w:p>
    <w:p>
      <w:r>
        <w:t>"What should I do if HTC Vive keeps connecting to an insecure network?" : "Forget the insecure network in the settings, and manually reconnect to a secure network with WPA2 or WPA3 encryption to maintain security.",</w:t>
      </w:r>
    </w:p>
    <w:p>
      <w:r>
        <w:t>"How can I secure HTC Vive during a network transition?" : "During a network transition, configure the HTC Vive to connect only to secure networks, and avoid using open or public Wi-Fi.",</w:t>
      </w:r>
    </w:p>
    <w:p>
      <w:r>
        <w:t>"How can I limit HTC Vive's data sharing capabilities?" : "Use the HTC Vive app to manage permissions, disabling unnecessary data-sharing features to protect sensitive information related to your VR system.",</w:t>
      </w:r>
    </w:p>
    <w:p>
      <w:r>
        <w:t>"How can I prevent PlayStation VR from being accessed remotely without permission?" : "To prevent unauthorized remote access, disable remote features when not in use, use secure network protocols, and restrict access to trusted individuals. Additionally, make sure to use strong passwords for your PlayStation account.",</w:t>
      </w:r>
    </w:p>
    <w:p>
      <w:r>
        <w:t>"Why should I restrict PlayStation VR's access to sensitive data?" : "Restricting access to sensitive data ensures that unauthorized users cannot access or alter important information related to your VR experience, maintaining the security of your system.",</w:t>
      </w:r>
    </w:p>
    <w:p>
      <w:r>
        <w:t>"How can I secure PlayStation VR during a network transition?" : "During a network transition, configure the PlayStation VR to connect only to secure networks, and avoid using open or public Wi-Fi.",</w:t>
      </w:r>
    </w:p>
    <w:p>
      <w:r>
        <w:t>"What should I do if PlayStation VR is sharing data with an untrusted service?" : "Disable data sharing immediately, revoke permissions through the PlayStation settings, and change network credentials to prevent further unauthorized access.",</w:t>
      </w:r>
    </w:p>
    <w:p>
      <w:r>
        <w:t>"How can I restrict PlayStation VR's access during software updates?" : "During software updates, restrict access to secure networks, and disable remote access to minimize potential security risks.",</w:t>
      </w:r>
    </w:p>
    <w:p>
      <w:r>
        <w:t>"How do I manage third-party integrations for Keurig K-Elite?" : "Use the Keurig app to review and manage third-party integrations. Disable any integrations that are not necessary or are from untrusted sources to maintain security.",</w:t>
      </w:r>
    </w:p>
    <w:p>
      <w:r>
        <w:t>"How do I secure Keurig K-Elite during software updates?" : "Ensure your Keurig K-Elite is connected to a secure network during software updates, and only apply updates from the official Keurig app to avoid vulnerabilities.",</w:t>
      </w:r>
    </w:p>
    <w:p>
      <w:r>
        <w:t>"How can I prevent Keurig K-Elite from being paired with unauthorized devices?" : "Disable pairing mode when not in use, and configure network settings to allow connections only from trusted devices.",</w:t>
      </w:r>
    </w:p>
    <w:p>
      <w:r>
        <w:t>"Why is it important to disable unused features on Keurig K-Elite?" : "Disabling unused features reduces potential vulnerabilities, minimizing the risk of unauthorized access or interference with your Keurig K-Elite.",</w:t>
      </w:r>
    </w:p>
    <w:p>
      <w:r>
        <w:t>"What should I do if Keurig K-Elite is accessed by an unauthorized user?" : "Change all access credentials, review activity logs in the Keurig app, and conduct a security audit to identify vulnerabilities and prevent further unauthorized access.",</w:t>
      </w:r>
    </w:p>
    <w:p>
      <w:r>
        <w:t>"What should I do if Keurig K-Elite is accessed while I am away?" : "Review activity logs, change all access credentials, and disable remote access to prevent further unauthorized use.",</w:t>
      </w:r>
    </w:p>
    <w:p>
      <w:r>
        <w:t>"Why should I secure Nespresso Expert from unauthorized access?" : "Securing your Nespresso Expert helps prevent unauthorized use of your coffee maker, ensuring that only trusted individuals can operate it. Using secure network settings helps maintain control over your smart appliance.",</w:t>
      </w:r>
    </w:p>
    <w:p>
      <w:r>
        <w:t>"What should I do if Nespresso Expert connects to an unknown network?" : "If your Nespresso Expert connects to an unknown network, disconnect it immediately, change network credentials, and review security settings to ensure your appliance remains protected.",</w:t>
      </w:r>
    </w:p>
    <w:p>
      <w:r>
        <w:t>"What should I do if Nespresso Expert is sharing data with an unrecognized service?" : "Disable the data-sharing feature immediately, review integration settings in the Nespresso app, and revoke permissions from any untrusted services.",</w:t>
      </w:r>
    </w:p>
    <w:p>
      <w:r>
        <w:t>"How can I restrict remote access to Nespresso Expert?" : "Disable remote access when not needed, use strong passwords, and configure access control settings to restrict remote access to trusted individuals.",</w:t>
      </w:r>
    </w:p>
    <w:p>
      <w:r>
        <w:t>"Why should I review the devices linked to Nespresso Expert?" : "Reviewing linked devices helps identify and remove unauthorized connections, ensuring that only trusted devices have access to your Nespresso Expert.",</w:t>
      </w:r>
    </w:p>
    <w:p>
      <w:r>
        <w:t>"Why should I disable automatic network detection on Nespresso Expert?" : "Disabling automatic network detection helps prevent the Nespresso Expert from connecting to insecure or unauthorized networks, reducing the risk of security threats.",</w:t>
      </w:r>
    </w:p>
    <w:p>
      <w:r>
        <w:t>"How can I prevent Nespresso Expert from being hacked?" : "To prevent hacking, use strong passwords, keep the software updated, disable unnecessary features, and ensure your network uses encryption.",</w:t>
      </w:r>
    </w:p>
    <w:p>
      <w:r>
        <w:t>"How can I limit Nespresso Expert's data sharing capabilities?" : "Use the Nespresso app to manage permissions, disabling unnecessary data-sharing features to protect sensitive information related to your coffee maker.",</w:t>
      </w:r>
    </w:p>
    <w:p>
      <w:r>
        <w:t>"Why should I regularly update the software of Smarter Coffee 2nd Generation?" : "Regular software updates provide the latest security patches and features, helping to protect the Smarter Coffee 2nd Generation from vulnerabilities and ensuring optimal performance.",</w:t>
      </w:r>
    </w:p>
    <w:p>
      <w:r>
        <w:t>"How can I restrict remote access to Smarter Coffee 2nd Generation to ensure security?" : "Disable remote access features when not required, use strong passwords, and configure access control to ensure only authorized individuals can remotely control the Smarter Coffee 2nd Generation.",</w:t>
      </w:r>
    </w:p>
    <w:p>
      <w:r>
        <w:t>"How can I ensure Smarter Coffee 2nd Generation only connects to secure networks?" : "Configure your Smarter Coffee 2nd Generation to connect only to trusted, encrypted networks, and avoid using unsecured or public Wi-Fi to maintain security.",</w:t>
      </w:r>
    </w:p>
    <w:p>
      <w:r>
        <w:t>"What should I do if Smarter Coffee 2nd Generation shows signs of unauthorized changes?" : "If you notice unauthorized changes, review activity logs in the Smarter Coffee app, change passwords, and update security settings to prevent further unauthorized modifications.",</w:t>
      </w:r>
    </w:p>
    <w:p>
      <w:r>
        <w:t>"What should I do if Smarter Coffee 2nd Generation is sharing data with an unrecognized service?" : "Disable the data-sharing feature immediately, review integration settings in the Smarter Coffee app, and revoke permissions from any untrusted services.",</w:t>
      </w:r>
    </w:p>
    <w:p>
      <w:r>
        <w:t>"What should I do if Smarter Coffee 2nd Generation is interacting with unauthorized devices?" : "Disconnect any unauthorized devices, update access credentials, and review linked devices in the Smarter Coffee app to prevent further unauthorized interactions.",</w:t>
      </w:r>
    </w:p>
    <w:p>
      <w:r>
        <w:t>"How do I secure Smarter Coffee 2nd Generation from unauthorized commands?" : "Use strong passwords, enable two-factor authentication, and regularly review activity logs to prevent unauthorized commands from being executed.",</w:t>
      </w:r>
    </w:p>
    <w:p>
      <w:r>
        <w:t>"What should I do if Smarter Coffee 2nd Generation keeps connecting to an insecure network?" : "Forget the insecure network in the settings, and manually reconnect to a secure network with WPA2 or WPA3 encryption to maintain security.",</w:t>
      </w:r>
    </w:p>
    <w:p>
      <w:r>
        <w:t>"Why should I restrict Smarter Coffee 2nd Generation's integration with third-party services?" : "Restricting integration with third-party services helps reduce the risk of unauthorized access, ensuring that only trusted services interact with your Smarter Coffee 2nd Generation.",</w:t>
      </w:r>
    </w:p>
    <w:p>
      <w:r>
        <w:t>"Why should I disable guest access features on Smarter Coffee 2nd Generation?" : "Disabling guest access features helps ensure that only authorized users can access the Smarter Coffee 2nd Generation, protecting it from unauthorized use and maintaining security.",</w:t>
      </w:r>
    </w:p>
    <w:p>
      <w:r>
        <w:t>"Why should I limit June Oven's access to public networks?" : "Limiting access to public networks reduces the risk of unauthorized users connecting to your June Oven, as public networks are less secure and could expose the appliance to potential threats.",</w:t>
      </w:r>
    </w:p>
    <w:p>
      <w:r>
        <w:t>"Why should I review June Oven's permissions regularly?" : "Regularly reviewing permissions ensures that only trusted individuals and services have access, reducing the risk of unauthorized control and maintaining your appliance's security.",</w:t>
      </w:r>
    </w:p>
    <w:p>
      <w:r>
        <w:t>"Why is network encryption important for Instant Vortex Plus?" : "Network encryption helps secure the data transmitted between your Instant Vortex Plus and your control devices, ensuring that sensitive information remains protected from unauthorized interception.",</w:t>
      </w:r>
    </w:p>
    <w:p>
      <w:r>
        <w:t>"What should I do if Instant Vortex Plus is being controlled by an unauthorized user?" : "If your Instant Vortex Plus is being controlled by an unauthorized user, disable remote access, change network credentials, and review security settings to prevent further unauthorized control.",</w:t>
      </w:r>
    </w:p>
    <w:p>
      <w:r>
        <w:t>"How do I secure Instant Vortex Plus during software updates?" : "Ensure your Instant Vortex Plus is connected to a secure network during software updates, and only apply updates from the official Instant app to avoid vulnerabilities.",</w:t>
      </w:r>
    </w:p>
    <w:p>
      <w:r>
        <w:t>"How do I manage data sharing settings for Instant Vortex Plus?" : "Use the Instant app to manage data-sharing settings, disabling unnecessary services and ensuring only trusted entities can access your air fryer's data.",</w:t>
      </w:r>
    </w:p>
    <w:p>
      <w:r>
        <w:t>"What should I do if Instant Vortex Plus keeps connecting to an insecure network?" : "Forget the insecure network in the settings, and manually reconnect to a secure network with WPA2 or WPA3 encryption to maintain security.",</w:t>
      </w:r>
    </w:p>
    <w:p>
      <w:r>
        <w:t>"Why should I restrict Instant Vortex Plus's integration with third-party services?" : "Restricting integration with third-party services helps reduce the risk of unauthorized access, ensuring that only trusted services interact with your Instant Vortex Plus.",</w:t>
      </w:r>
    </w:p>
    <w:p>
      <w:r>
        <w:t>"Why should I disable guest access features on Instant Vortex Plus?" : "Disabling guest access features helps ensure that only authorized users can access the Instant Vortex Plus, protecting it from unauthorized use and maintaining security.",</w:t>
      </w:r>
    </w:p>
    <w:p>
      <w:r>
        <w:t>"Why should I limit Robomow RS630's access to public networks?" : "Limiting access to public networks reduces the risk of unauthorized users connecting to your Robomow RS630, as public networks are less secure and could expose the mower to potential threats.",</w:t>
      </w:r>
    </w:p>
    <w:p>
      <w:r>
        <w:t>"What should I do if Robomow RS630 shows signs of unauthorized changes?" : "If you notice unauthorized changes, review activity logs in the Robomow app, change passwords, and update security settings to prevent further unauthorized modifications.",</w:t>
      </w:r>
    </w:p>
    <w:p>
      <w:r>
        <w:t>"Why should I review Robomow RS630's permissions regularly?" : "Regularly reviewing permissions ensures that only trusted individuals and services have access, reducing the risk of unauthorized control and maintaining your mower's security.",</w:t>
      </w:r>
    </w:p>
    <w:p>
      <w:r>
        <w:t>"What should I do if Robomow RS630 keeps connecting to an insecure network?" : "Forget the insecure network in the settings, and manually reconnect to a secure network with WPA2 or WPA3 encryption to maintain security.",</w:t>
      </w:r>
    </w:p>
    <w:p>
      <w:r>
        <w:t>"What should I do if Robomow RS630 is accessed while I am away?" : "Review activity logs, change all access credentials, and disable remote access to prevent further unauthorized use.",</w:t>
      </w:r>
    </w:p>
    <w:p>
      <w:r>
        <w:t>"Why should I restrict Robomow RS630's integration with third-party services?" : "Restricting integration with third-party services helps reduce the risk of unauthorized access, ensuring that only trusted services interact with your Robomow RS630.",</w:t>
      </w:r>
    </w:p>
    <w:p>
      <w:r>
        <w:t>"How can I secure Robomow RS630 during a network transition?" : "During a network transition, configure the Robomow RS630 to connect only to secure networks, and avoid using open or public Wi-Fi.",</w:t>
      </w:r>
    </w:p>
    <w:p>
      <w:r>
        <w:t>"Why should I secure Parrot Flower Power from unauthorized access?" : "Securing your Parrot Flower Power helps prevent unauthorized access to sensitive data about your garden and plant health. Using secure network settings ensures that only trusted individuals can access the device and data.",</w:t>
      </w:r>
    </w:p>
    <w:p>
      <w:r>
        <w:t>"How do I manage third-party integrations for Parrot Flower Power?" : "Use the Parrot app to review and manage third-party integrations. Disable any unnecessary integrations or those from untrusted sources to enhance device security.",</w:t>
      </w:r>
    </w:p>
    <w:p>
      <w:r>
        <w:t>"What should I do if Parrot Flower Power is being controlled by an unauthorized user?" : "If your Parrot Flower Power is being controlled by an unauthorized user, disable remote access, change network credentials, and review security settings to prevent further unauthorized control.",</w:t>
      </w:r>
    </w:p>
    <w:p>
      <w:r>
        <w:t>"Why should I restrict Parrot Flower Power's integration with third-party services?" : "Restricting integration with third-party services helps reduce the risk of unauthorized access, ensuring that only trusted services interact with your Parrot Flower Power.",</w:t>
      </w:r>
    </w:p>
    <w:p>
      <w:r>
        <w:t>"How can I secure Parrot Flower Power during a network transition?" : "During a network transition, configure the Parrot Flower Power to connect only to secure networks, and avoid using open or public Wi-Fi.",</w:t>
      </w:r>
    </w:p>
    <w:p>
      <w:r>
        <w:t>"How can I restrict Parrot Flower Power's access during software updates?" : "During software updates, restrict access to secure networks, and disable remote access to minimize potential security risks.",</w:t>
      </w:r>
    </w:p>
    <w:p>
      <w:r>
        <w:t>"Why should I disable guest access features on Parrot Flower Power?" : "Disabling guest access features helps ensure that only authorized users can access the Parrot Flower Power, protecting it from unauthorized use and maintaining security.",</w:t>
      </w:r>
    </w:p>
    <w:p>
      <w:r>
        <w:t>"Why should I secure Siemens MindSphere-enabled Machines from unauthorized access?" : "Securing Siemens MindSphere-enabled Machines helps prevent unauthorized access to sensitive industrial data and control, ensuring operational safety and data privacy. Using secure network settings and access controls is crucial for preventing unauthorized modifications or disruptions.",</w:t>
      </w:r>
    </w:p>
    <w:p>
      <w:r>
        <w:t>"What should I do if Siemens MindSphere-enabled Machines are accessed by unauthorized personnel?" : "If unauthorized personnel access Siemens MindSphere-enabled Machines, change all access credentials immediately, review security settings, and conduct a security audit to identify and mitigate vulnerabilities.",</w:t>
      </w:r>
    </w:p>
    <w:p>
      <w:r>
        <w:t>"What should I do if Siemens MindSphere-enabled Machines are being controlled by an unauthorized user?" : "If Siemens MindSphere-enabled Machines are being controlled by an unauthorized user, disable remote access, change all access credentials, and review security settings to prevent further unauthorized control.",</w:t>
      </w:r>
    </w:p>
    <w:p>
      <w:r>
        <w:t>"Why should I limit Siemens MindSphere-enabled Machines' access to public networks?" : "Limiting access to public networks reduces the risk of unauthorized users connecting to Siemens MindSphere-enabled Machines, as public networks are less secure and could expose the system to potential threats.",</w:t>
      </w:r>
    </w:p>
    <w:p>
      <w:r>
        <w:t>"How do I manage data sharing settings for Siemens MindSphere-enabled Machines?" : "Use the MindSphere platform to manage data-sharing settings, disabling unnecessary services and ensuring only trusted entities can access your machinery's data.",</w:t>
      </w:r>
    </w:p>
    <w:p>
      <w:r>
        <w:t>"How can I prevent Siemens MindSphere-enabled Machines from being hacked?" : "To prevent hacking, use strong passwords, keep the software updated, disable unnecessary features, and ensure your network uses encryption.",</w:t>
      </w:r>
    </w:p>
    <w:p>
      <w:r>
        <w:t>"How can I limit Siemens MindSphere-enabled Machines' data sharing capabilities?" : "Use the MindSphere platform to manage permissions, disabling unnecessary data-sharing features to protect sensitive information related to your industrial operations.",</w:t>
      </w:r>
    </w:p>
    <w:p>
      <w:r>
        <w:t>"How can I restrict Siemens MindSphere-enabled Machines' access during software updates?" : "During software updates, restrict access to secure networks, and disable remote access to minimize potential security risks.",</w:t>
      </w:r>
    </w:p>
    <w:p>
      <w:r>
        <w:t>"Why should I secure Xiaomi Mi Plant Sensor from unauthorized access?" : "Securing your Xiaomi Mi Plant Sensor helps prevent unauthorized access to sensitive data regarding your plant health and growth environment. Using secure network settings ensures that only trusted individuals can access and manage the device.",</w:t>
      </w:r>
    </w:p>
    <w:p>
      <w:r>
        <w:t>"How can I restrict remote access to Xiaomi Mi Plant Sensor to ensure security?" : "Disable remote access features when not in use, use strong passwords, and limit remote access to trusted individuals only.",</w:t>
      </w:r>
    </w:p>
    <w:p>
      <w:r>
        <w:t>"Why should I restrict Xiaomi Mi Plant Sensor from interacting with unauthorized devices?" : "Restricting unauthorized devices helps maintain the security of your Xiaomi Mi Plant Sensor, ensuring that only trusted devices can interact with it, thereby preventing unauthorized access or interference.",</w:t>
      </w:r>
    </w:p>
    <w:p>
      <w:r>
        <w:t>"How do I secure Xiaomi Mi Plant Sensor during software updates?" : "Ensure your Xiaomi Mi Plant Sensor is connected to a secure network during software updates, and only apply updates from the official Xiaomi app to avoid vulnerabilities.",</w:t>
      </w:r>
    </w:p>
    <w:p>
      <w:r>
        <w:t>"Why is it important to disable unused features on Xiaomi Mi Plant Sensor?" : "Disabling unused features reduces potential vulnerabilities, minimizing the risk of unauthorized access or interference with your Xiaomi Mi Plant Sensor.",</w:t>
      </w:r>
    </w:p>
    <w:p>
      <w:r>
        <w:t>"How can I restrict remote access to Xiaomi Mi Plant Sensor?" : "Disable remote access when not needed, use strong passwords, and configure access control settings to restrict remote access to trusted individuals.",</w:t>
      </w:r>
    </w:p>
    <w:p>
      <w:r>
        <w:t>"Why should I review the devices linked to Xiaomi Mi Plant Sensor?" : "Reviewing linked devices helps identify and remove unauthorized connections, ensuring that only trusted devices have access to your Xiaomi Mi Plant Sensor.",</w:t>
      </w:r>
    </w:p>
    <w:p>
      <w:r>
        <w:t>"Why should I restrict Xiaomi Mi Plant Sensor's integration with third-party services?" : "Restricting integration with third-party services helps reduce the risk of unauthorized access, ensuring that only trusted services interact with your Xiaomi Mi Plant Sensor.",</w:t>
      </w:r>
    </w:p>
    <w:p>
      <w:r>
        <w:t>"Why should I regularly change the password for Xiaomi Mi Plant Sensor?" : "Regularly changing the password helps protect the Xiaomi Mi Plant Sensor from unauthorized access, ensuring that only trusted users have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