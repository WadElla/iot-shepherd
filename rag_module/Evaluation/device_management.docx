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can I update the firmware for Cosori Smart Air Fryer?" : "To update the firmware, open the VeSync app, navigate to 'Settings,' and check for available firmware updates. Follow the on-screen instructions to complete the update.",</w:t>
      </w:r>
    </w:p>
    <w:p>
      <w:r>
        <w:t>"How do I manage the Wi-Fi connection for Cosori Smart Air Fryer?" : "To manage the Wi-Fi connection, open the VeSync app, select your device, and go to 'Wi-Fi Settings' to update or reconnect to a network.",</w:t>
      </w:r>
    </w:p>
    <w:p>
      <w:r>
        <w:t>"How do I check alerts and notifications for Cosori Smart Air Fryer?" : "Open the VeSync app, select your air fryer, and go to 'Notifications' to view or manage alerts related to cooking completion or maintenance.",</w:t>
      </w:r>
    </w:p>
    <w:p>
      <w:r>
        <w:t>"How can I access cooking history for Cosori Smart Air Fryer?" : "To access cooking history, open the VeSync app, select your air fryer, and navigate to 'History' to view past cooking sessions.",</w:t>
      </w:r>
    </w:p>
    <w:p>
      <w:r>
        <w:t>"How do I manage cooking settings for Cosori Smart Air Fryer?" : "Use the VeSync app to set and save your favorite cooking settings by selecting the air fryer and adjusting the temperature and time presets.",</w:t>
      </w:r>
    </w:p>
    <w:p>
      <w:r>
        <w:t>"How do I troubleshoot Wi-Fi connection issues with Cosori Smart Air Fryer?" : "If experiencing Wi-Fi issues, check if your router settings have changed or reconnect the air fryer using the VeSync app by navigating to 'Wi-Fi Settings.'",</w:t>
      </w:r>
    </w:p>
    <w:p>
      <w:r>
        <w:t>"How do I reset Cosori Smart Air Fryer?" : "To reset the air fryer, unplug it from the power source, wait 30 seconds, and plug it back in.",</w:t>
      </w:r>
    </w:p>
    <w:p>
      <w:r>
        <w:t>"How can I control power settings for Cosori Smart Air Fryer?" : "Use the VeSync app to turn the air fryer on or off remotely by selecting the device and tapping the power icon.",</w:t>
      </w:r>
    </w:p>
    <w:p>
      <w:r>
        <w:t>"How do I schedule maintenance reminders for Cosori Smart Air Fryer?" : "Set maintenance reminders in the VeSync app by selecting your air fryer and navigating to 'Reminders' to schedule regular cleaning.",</w:t>
      </w:r>
    </w:p>
    <w:p>
      <w:r>
        <w:t>"How can I monitor energy usage of Cosori Smart Air Fryer?" : "Open the VeSync app, select the air fryer, and go to 'Energy Usage' to track power consumption.",</w:t>
      </w:r>
    </w:p>
    <w:p>
      <w:r>
        <w:t>"How do I configure smart schedules for Cosori Smart Air Fryer?" : "Use the VeSync app to schedule cooking times by selecting your air fryer and navigating to 'Smart Schedules.'",</w:t>
      </w:r>
    </w:p>
    <w:p>
      <w:r>
        <w:t>"How do I change network settings for Cosori Smart Air Fryer?" : "To change network settings, open the VeSync app, select the air fryer, and go to 'Wi-Fi Settings' to connect to a new network.",</w:t>
      </w:r>
    </w:p>
    <w:p>
      <w:r>
        <w:t>"How do I restart Cosori Smart Air Fryer from the app?" : "To restart the air fryer, open the VeSync app, select your device, and navigate to 'Device Settings' to initiate a restart.",</w:t>
      </w:r>
    </w:p>
    <w:p>
      <w:r>
        <w:t>"How do I ensure safety for Cosori Smart Air Fryer after use?" : "Turn off the air fryer immediately after use through the VeSync app to ensure safety.",</w:t>
      </w:r>
    </w:p>
    <w:p>
      <w:r>
        <w:t>"How do I manage cooking notifications for Cosori Smart Air Fryer?" : "To adjust cooking notifications, open the VeSync app, select your air fryer, and go to 'Notifications' to manage alerts.",</w:t>
      </w:r>
    </w:p>
    <w:p>
      <w:r>
        <w:t>"How do I review cooking programs for Cosori Smart Air Fryer?" : "Open the VeSync app, select the air fryer, and navigate to 'Cooking Programs' to review and adjust the preset programs.",</w:t>
      </w:r>
    </w:p>
    <w:p>
      <w:r>
        <w:t>"How do I perform a factory reset for Cosori Smart Air Fryer?" : "To perform a factory reset, open the VeSync app, select the air fryer, and go to 'Device Settings' to initiate the reset.",</w:t>
      </w:r>
    </w:p>
    <w:p>
      <w:r>
        <w:t>"How can I update the firmware for Instant Vortex Plus?" : "To update the firmware, open the Instant app, navigate to 'Settings,' and check for available firmware updates. Follow the on-screen instructions to complete the update.",</w:t>
      </w:r>
    </w:p>
    <w:p>
      <w:r>
        <w:t>"How do I check alerts and notifications for Instant Vortex Plus?" : "Open the Instant app, select your air fryer, and go to 'Notifications' to view or manage alerts related to cooking completion or maintenance.",</w:t>
      </w:r>
    </w:p>
    <w:p>
      <w:r>
        <w:t>"How can I access cooking history for Instant Vortex Plus?" : "To access cooking history, open the Instant app, select your air fryer, and navigate to 'History' to view past cooking sessions.",</w:t>
      </w:r>
    </w:p>
    <w:p>
      <w:r>
        <w:t>"How do I manage cooking settings for Instant Vortex Plus?" : "Use the Instant app to set and save your favorite cooking settings by selecting the air fryer and adjusting the temperature and time presets.",</w:t>
      </w:r>
    </w:p>
    <w:p>
      <w:r>
        <w:t>"How can I manage sharing access for Instant Vortex Plus?" : "To share device control, open the Instant app, select your air fryer, and go to 'Share Device' to add family members.",</w:t>
      </w:r>
    </w:p>
    <w:p>
      <w:r>
        <w:t>"How do I reset Instant Vortex Plus?" : "To reset the air fryer, unplug it from the power source, wait 30 seconds, and plug it back in.",</w:t>
      </w:r>
    </w:p>
    <w:p>
      <w:r>
        <w:t>"How can I control power settings for Instant Vortex Plus?" : "Use the Instant app to turn the air fryer on or off remotely by selecting the device and tapping the power icon.",</w:t>
      </w:r>
    </w:p>
    <w:p>
      <w:r>
        <w:t>"How do I change network settings for Instant Vortex Plus?" : "To change network settings, open the Instant app, select the air fryer, and go to 'Wi-Fi Settings' to connect to a new network.",</w:t>
      </w:r>
    </w:p>
    <w:p>
      <w:r>
        <w:t>"How can I deactivate sharing access for Instant Vortex Plus?" : "To remove shared access, open the Instant app, select the air fryer, and navigate to 'Share Device' to remove users.",</w:t>
      </w:r>
    </w:p>
    <w:p>
      <w:r>
        <w:t>"How do I restart Instant Vortex Plus from the app?" : "To restart the air fryer, open the Instant app, select your device, and navigate to 'Device Settings' to initiate a restart.",</w:t>
      </w:r>
    </w:p>
    <w:p>
      <w:r>
        <w:t>"How do I ensure safety for Instant Vortex Plus after use?" : "Turn off the air fryer immediately after use through the Instant app to ensure safety.",</w:t>
      </w:r>
    </w:p>
    <w:p>
      <w:r>
        <w:t>"How do I review cooking programs for Instant Vortex Plus?" : "Open the Instant app, select the air fryer, and navigate to 'Cooking Programs' to review and adjust the preset programs.",</w:t>
      </w:r>
    </w:p>
    <w:p>
      <w:r>
        <w:t>"How do I perform a factory reset for Instant Vortex Plus?" : "To perform a factory reset, open the Instant app, select the air fryer, and go to 'Device Settings' to initiate the reset.",</w:t>
      </w:r>
    </w:p>
    <w:p>
      <w:r>
        <w:t>"How do I manage the Wi-Fi connection for Cosori Smart Air Fryer?" : "To manage the Wi-Fi connection, open the VeSync app, select your device, and go to 'Wi-Fi Settings' to update or reconnect to a network.",</w:t>
      </w:r>
    </w:p>
    <w:p>
      <w:r>
        <w:t>"How do I check alerts and notifications for Cosori Smart Air Fryer?" : "Open the VeSync app, select your air fryer, and go to 'Notifications' to view or manage alerts related to cooking completion or maintenance.",</w:t>
      </w:r>
    </w:p>
    <w:p>
      <w:r>
        <w:t>"How can I access cooking history for Cosori Smart Air Fryer?" : "To access cooking history, open the VeSync app, select your air fryer, and navigate to 'History' to view past cooking sessions.",</w:t>
      </w:r>
    </w:p>
    <w:p>
      <w:r>
        <w:t>"How can I manage sharing access for Cosori Smart Air Fryer?" : "To share device control, open the VeSync app, select your air fryer, and go to 'Share Device' to add family members.",</w:t>
      </w:r>
    </w:p>
    <w:p>
      <w:r>
        <w:t>"How do I reset Cosori Smart Air Fryer?" : "To reset the air fryer, unplug it from the power source, wait 30 seconds, and plug it back in.",</w:t>
      </w:r>
    </w:p>
    <w:p>
      <w:r>
        <w:t>"How can I control power settings for Cosori Smart Air Fryer?" : "Use the VeSync app to turn the air fryer on or off remotely by selecting the device and tapping the power icon.",</w:t>
      </w:r>
    </w:p>
    <w:p>
      <w:r>
        <w:t>"How do I manage cooking programs for Cosori Smart Air Fryer?" : "Open the VeSync app, select the air fryer, and navigate to 'Cooking Programs' to update or modify settings as desired.",</w:t>
      </w:r>
    </w:p>
    <w:p>
      <w:r>
        <w:t>"How do I schedule maintenance reminders for Cosori Smart Air Fryer?" : "Set maintenance reminders in the VeSync app by selecting your air fryer and navigating to 'Reminders' to schedule regular cleaning.",</w:t>
      </w:r>
    </w:p>
    <w:p>
      <w:r>
        <w:t>"How can I monitor energy usage of Cosori Smart Air Fryer?" : "Open the VeSync app, select the air fryer, and go to 'Energy Usage' to track power consumption.",</w:t>
      </w:r>
    </w:p>
    <w:p>
      <w:r>
        <w:t>"How do I change network settings for Cosori Smart Air Fryer?" : "To change network settings, open the VeSync app, select the air fryer, and go to 'Wi-Fi Settings' to connect to a new network.",</w:t>
      </w:r>
    </w:p>
    <w:p>
      <w:r>
        <w:t>"How can I deactivate sharing access for Cosori Smart Air Fryer?" : "To remove shared access, open the VeSync app, select the air fryer, and navigate to 'Share Device' to remove users.",</w:t>
      </w:r>
    </w:p>
    <w:p>
      <w:r>
        <w:t>"How do I restart Cosori Smart Air Fryer from the app?" : "To restart the air fryer, open the VeSync app, select your device, and navigate to 'Device Settings' to initiate a restart.",</w:t>
      </w:r>
    </w:p>
    <w:p>
      <w:r>
        <w:t>"How do I ensure safety for Cosori Smart Air Fryer after use?" : "Turn off the air fryer immediately after use through the VeSync app to ensure safety.",</w:t>
      </w:r>
    </w:p>
    <w:p>
      <w:r>
        <w:t>"How do I manage cooking notifications for Cosori Smart Air Fryer?" : "To adjust cooking notifications, open the VeSync app, select your air fryer, and go to 'Notifications' to manage alerts.",</w:t>
      </w:r>
    </w:p>
    <w:p>
      <w:r>
        <w:t>"How do I review cooking programs for Cosori Smart Air Fryer?" : "Open the VeSync app, select the air fryer, and navigate to 'Cooking Programs' to review and adjust the preset programs.",</w:t>
      </w:r>
    </w:p>
    <w:p>
      <w:r>
        <w:t>"How do I perform a factory reset for Cosori Smart Air Fryer?" : "To perform a factory reset, open the VeSync app, select the air fryer, and go to 'Device Settings' to initiate the reset.",</w:t>
      </w:r>
    </w:p>
    <w:p>
      <w:r>
        <w:t>"How can I update the firmware for Texas Instruments SensorTag?" : "To update the firmware, connect the SensorTag to your computer via USB and use the Texas Instruments software tool to check for available updates. Follow the instructions to update the firmware.",</w:t>
      </w:r>
    </w:p>
    <w:p>
      <w:r>
        <w:t>"How do I manage sensor data from Texas Instruments SensorTag?" : "Use the SensorTag app to view and manage data collected by the sensors, including temperature, humidity, and more.",</w:t>
      </w:r>
    </w:p>
    <w:p>
      <w:r>
        <w:t>"How do I replace the battery in Texas Instruments SensorTag?" : "To replace the battery, open the battery compartment on the back of the device and insert a new CR2032 coin cell battery.",</w:t>
      </w:r>
    </w:p>
    <w:p>
      <w:r>
        <w:t>"How can I monitor the battery level of Texas Instruments SensorTag?" : "Use the SensorTag app to monitor the battery level of your device under 'Device Information.'",</w:t>
      </w:r>
    </w:p>
    <w:p>
      <w:r>
        <w:t>"How do I set up alerts for Texas Instruments SensorTag?" : "Open the SensorTag app, select your device, and navigate to 'Alerts' to set up notifications for various sensor thresholds.",</w:t>
      </w:r>
    </w:p>
    <w:p>
      <w:r>
        <w:t>"How do I update the software on Texas Instruments SensorTag?" : "To update the software, connect the SensorTag to a computer and use the Texas Instruments software tool to perform the update.",</w:t>
      </w:r>
    </w:p>
    <w:p>
      <w:r>
        <w:t>"How do I check for software compatibility with Texas Instruments SensorTag?" : "Visit the Texas Instruments website to view the latest software compatibility information for your SensorTag model.",</w:t>
      </w:r>
    </w:p>
    <w:p>
      <w:r>
        <w:t>"How do I troubleshoot connectivity issues with Texas Instruments SensorTag?" : "Ensure Bluetooth is enabled on your device, restart the SensorTag, and try reconnecting through the SensorTag app.",</w:t>
      </w:r>
    </w:p>
    <w:p>
      <w:r>
        <w:t>"How do I enable cloud storage for data collected by Texas Instruments SensorTag?" : "Use the SensorTag app to link your device with a cloud service provider to store collected data remotely.",</w:t>
      </w:r>
    </w:p>
    <w:p>
      <w:r>
        <w:t>"How do I configure sampling intervals for Texas Instruments SensorTag sensors?" : "Use the SensorTag app to adjust the sampling intervals for each sensor by navigating to 'Settings.'",</w:t>
      </w:r>
    </w:p>
    <w:p>
      <w:r>
        <w:t>"How do I manage data sharing for Texas Instruments SensorTag?" : "Open the SensorTag app, navigate to 'Data Sharing,' and select the methods or contacts with whom you want to share the collected data.",</w:t>
      </w:r>
    </w:p>
    <w:p>
      <w:r>
        <w:t>"How do I update security settings for Texas Instruments SensorTag?" : "To update security settings, open the SensorTag app and navigate to 'Security' to configure encryption and access options.",</w:t>
      </w:r>
    </w:p>
    <w:p>
      <w:r>
        <w:t>"How do I adjust sensor sensitivity for Texas Instruments SensorTag?" : "Open the SensorTag app, select the device, and navigate to 'Sensor Settings' to adjust the sensitivity levels of the sensors.",</w:t>
      </w:r>
    </w:p>
    <w:p>
      <w:r>
        <w:t>"How do I rename Texas Instruments SensorTag in the app?" : "To rename the SensorTag, open the SensorTag app, select the device, and navigate to 'Device Settings' to update the name.",</w:t>
      </w:r>
    </w:p>
    <w:p>
      <w:r>
        <w:t>"How do I monitor temperature using Texas Instruments SensorTag?" : "Open the SensorTag app and select the temperature sensor to view real-time temperature data collected by the SensorTag.",</w:t>
      </w:r>
    </w:p>
    <w:p>
      <w:r>
        <w:t>"How do I use Texas Instruments SensorTag with multiple devices?" : "To use SensorTag with multiple devices, unpair it from one device and pair it with another using the SensorTag app.",</w:t>
      </w:r>
    </w:p>
    <w:p>
      <w:r>
        <w:t>"How do I set up data logging for Texas Instruments SensorTag?" : "Open the SensorTag app, navigate to 'Data Logging,' and enable logging to start recording sensor data.",</w:t>
      </w:r>
    </w:p>
    <w:p>
      <w:r>
        <w:t>"How do I view the firmware version for Texas Instruments SensorTag?" : "Open the SensorTag app, navigate to 'Device Information,' and view the firmware version details.",</w:t>
      </w:r>
    </w:p>
    <w:p>
      <w:r>
        <w:t>"How can I update the firmware for Amazon Echo?" : "To update the firmware, ensure your Amazon Echo is connected to Wi-Fi. The device will automatically download and install updates when available.",</w:t>
      </w:r>
    </w:p>
    <w:p>
      <w:r>
        <w:t>"How do I connect Amazon Echo to Wi-Fi?" : "To connect Amazon Echo to Wi-Fi, open the Alexa app, go to 'Devices,' select your Echo, and follow the prompts to connect to a Wi-Fi network.",</w:t>
      </w:r>
    </w:p>
    <w:p>
      <w:r>
        <w:t>"How do I manage the volume settings for Amazon Echo?" : "You can adjust the volume by turning the top ring on the Echo device or by using the Alexa app. You can also use voice commands like 'Alexa, increase volume.'",</w:t>
      </w:r>
    </w:p>
    <w:p>
      <w:r>
        <w:t>"How do I change the wake word for Amazon Echo?" : "Open the Alexa app, select 'Devices,' choose your Echo, and navigate to 'Wake Word' to select a different wake word.",</w:t>
      </w:r>
    </w:p>
    <w:p>
      <w:r>
        <w:t>"How do I set up multi-room music on Amazon Echo?" : "To set up multi-room music, open the Alexa app, go to 'Devices,' tap on 'Plus,' and select 'Set Up Multi-Room Music.' Follow the prompts to add your Echo devices.",</w:t>
      </w:r>
    </w:p>
    <w:p>
      <w:r>
        <w:t>"How do I change the language on Amazon Echo?" : "Open the Alexa app, go to 'Devices,' select your Echo, and navigate to 'Language' to select a new language.",</w:t>
      </w:r>
    </w:p>
    <w:p>
      <w:r>
        <w:t>"How do I disable the microphone on Amazon Echo?" : "Press the microphone button on the top of the Echo device to disable voice input. The light ring will turn red when the microphone is disabled.",</w:t>
      </w:r>
    </w:p>
    <w:p>
      <w:r>
        <w:t>"How do I enable Do Not Disturb mode on Amazon Echo?" : "To enable Do Not Disturb mode, say 'Alexa, turn on Do Not Disturb,' or use the Alexa app to manually enable it under device settings.",</w:t>
      </w:r>
    </w:p>
    <w:p>
      <w:r>
        <w:t>"How do I check the firmware version on Amazon Echo?" : "Open the Alexa app, go to 'Devices,' select your Echo, and navigate to 'About' to view the current firmware version.",</w:t>
      </w:r>
    </w:p>
    <w:p>
      <w:r>
        <w:t>"How do I set reminders with Amazon Echo?" : "To set a reminder, say 'Alexa, remind me to [task] at [time],' or use the Alexa app to manually add reminders.",</w:t>
      </w:r>
    </w:p>
    <w:p>
      <w:r>
        <w:t>"How do I update the Wi-Fi settings for Amazon Echo?" : "Open the Alexa app, go to 'Devices,' select your Echo, and choose 'Wi-Fi Network' to update the Wi-Fi settings.",</w:t>
      </w:r>
    </w:p>
    <w:p>
      <w:r>
        <w:t>"How do I add skills to Amazon Echo?" : "Open the Alexa app, go to 'Skills &amp; Games,' browse or search for a skill, and tap 'Enable' to add it to your Echo.",</w:t>
      </w:r>
    </w:p>
    <w:p>
      <w:r>
        <w:t>"How do I disable a skill on Amazon Echo?" : "To disable a skill, open the Alexa app, go to 'Skills &amp; Games,' select the skill you want to disable, and tap 'Disable Skill.'",</w:t>
      </w:r>
    </w:p>
    <w:p>
      <w:r>
        <w:t>"How do I set an alarm on Amazon Echo?" : "To set an alarm, say 'Alexa, set an alarm for [time],' or use the Alexa app to manually set an alarm.",</w:t>
      </w:r>
    </w:p>
    <w:p>
      <w:r>
        <w:t>"How do I customize the Flash Briefing on Amazon Echo?" : "Open the Alexa app, go to 'Settings,' select 'Flash Briefing,' and choose your preferred news sources.",</w:t>
      </w:r>
    </w:p>
    <w:p>
      <w:r>
        <w:t>"How do I check for updates for Amazon Echo?" : "Amazon Echo checks for updates automatically when connected to Wi-Fi. To manually check, restart the device and it will search for updates.",</w:t>
      </w:r>
    </w:p>
    <w:p>
      <w:r>
        <w:t>"How do I use Amazon Echo to make calls?" : "To make a call, say 'Alexa, call [contact name],' or use the Alexa app to initiate a call to your contacts.",</w:t>
      </w:r>
    </w:p>
    <w:p>
      <w:r>
        <w:t>"How do I enable voice purchasing on Amazon Echo?" : "Open the Alexa app, go to 'Settings,' select 'Voice Purchasing,' and toggle the setting to enable voice purchases.",</w:t>
      </w:r>
    </w:p>
    <w:p>
      <w:r>
        <w:t>"How do I use Amazon Echo as a speaker for my TV?" : "To use Echo as a speaker for your TV, connect it via Bluetooth or use an Echo device with an audio-in option, and set it as the output device.",</w:t>
      </w:r>
    </w:p>
    <w:p>
      <w:r>
        <w:t>"How do I link my calendar to Amazon Echo?" : "Open the Alexa app, go to 'Settings,' select 'Calendar &amp; Email,' and follow the prompts to link your calendar account.",</w:t>
      </w:r>
    </w:p>
    <w:p>
      <w:r>
        <w:t>"How do I check Amazon Echo's network strength?" : "Open the Alexa app, go to 'Devices,' select your Echo, and navigate to 'Network' to view signal strength.",</w:t>
      </w:r>
    </w:p>
    <w:p>
      <w:r>
        <w:t>"How do I set up a guest network for Amazon Echo?" : "To connect your Echo to a guest network, open the Alexa app, go to 'Devices,' select your Echo, and update the Wi-Fi settings to the guest network.",</w:t>
      </w:r>
    </w:p>
    <w:p>
      <w:r>
        <w:t>"How do I reset Amazon Echo to factory settings?" : "To reset Amazon Echo, press and hold the action button for 20 seconds until the light ring turns orange, indicating that the reset process has started.",</w:t>
      </w:r>
    </w:p>
    <w:p>
      <w:r>
        <w:t>"How can I update the firmware for Google Nest Hub?" : "To update the firmware, ensure your Google Nest Hub is connected to Wi-Fi. Updates are installed automatically when available.",</w:t>
      </w:r>
    </w:p>
    <w:p>
      <w:r>
        <w:t>"How do I connect Google Nest Hub to Wi-Fi?" : "To connect Google Nest Hub to Wi-Fi, open the Google Home app, tap on your device, and follow the prompts to connect it to a Wi-Fi network.",</w:t>
      </w:r>
    </w:p>
    <w:p>
      <w:r>
        <w:t>"How do I adjust the volume on Google Nest Hub?" : "To adjust the volume, use the volume buttons on the side of the device or say 'Hey Google, set the volume to [level].'",</w:t>
      </w:r>
    </w:p>
    <w:p>
      <w:r>
        <w:t>"How do I set up Google Assistant Routines on Google Nest Hub?" : "Open the Google Home app, tap on 'Routines,' and customize your desired routine by adding triggers and actions.",</w:t>
      </w:r>
    </w:p>
    <w:p>
      <w:r>
        <w:t>"How do I set up multiple user voice recognition on Google Nest Hub?" : "Open the Google Home app, go to 'Assistant settings,' tap on 'Voice Match,' and follow the instructions to add multiple users.",</w:t>
      </w:r>
    </w:p>
    <w:p>
      <w:r>
        <w:t>"How do I customize the ambient clock on Google Nest Hub?" : "Open the Google Home app, select your device, tap on 'Ambient Mode,' and choose your preferred clock style.",</w:t>
      </w:r>
    </w:p>
    <w:p>
      <w:r>
        <w:t>"How do I check the firmware version of Google Nest Hub?" : "To check the firmware version, open the Google Home app, select your device, and go to 'Device settings' to view firmware information.",</w:t>
      </w:r>
    </w:p>
    <w:p>
      <w:r>
        <w:t>"How do I enable Continued Conversation on Google Nest Hub?" : "Open the Google Home app, go to 'Assistant settings,' select 'Continued Conversation,' and toggle it on to enable the feature.",</w:t>
      </w:r>
    </w:p>
    <w:p>
      <w:r>
        <w:t>"How do I control Google Nest Hub using voice commands?" : "Simply say 'Hey Google' followed by your command to play music, check the weather, control smart home devices, and more.",</w:t>
      </w:r>
    </w:p>
    <w:p>
      <w:r>
        <w:t>"How do I manage device groups for Google Nest Hub?" : "Open the Google Home app, go to 'Rooms and groups,' and create or manage groups to include your Google Nest Hub and other smart devices.",</w:t>
      </w:r>
    </w:p>
    <w:p>
      <w:r>
        <w:t>"How do I change the language on Google Nest Hub?" : "Open the Google Home app, go to 'Assistant settings,' select 'Languages,' and choose your preferred language for Google Nest Hub.",</w:t>
      </w:r>
    </w:p>
    <w:p>
      <w:r>
        <w:t>"How do I set reminders with Google Nest Hub?" : "To set a reminder, say 'Hey Google, remind me to [task] at [time],' or use the Google Home app to manually set reminders.",</w:t>
      </w:r>
    </w:p>
    <w:p>
      <w:r>
        <w:t>"How do I delete voice recordings from Google Nest Hub?" : "Open the Google Home app, go to 'Assistant settings,' select 'Your data in the Assistant,' and delete voice recordings as needed.",</w:t>
      </w:r>
    </w:p>
    <w:p>
      <w:r>
        <w:t>"How do I set an alarm on Google Nest Hub?" : "To set an alarm, say 'Hey Google, set an alarm for [time],' or use the Google Home app to manually set an alarm.",</w:t>
      </w:r>
    </w:p>
    <w:p>
      <w:r>
        <w:t>"How do I link my calendar to Google Nest Hub?" : "Open the Google Home app, go to 'Assistant settings,' select 'Calendar,' and follow the prompts to link your calendar account.",</w:t>
      </w:r>
    </w:p>
    <w:p>
      <w:r>
        <w:t>"How do I customize News settings on Google Nest Hub?" : "Open the Google Home app, go to 'Assistant settings,' select 'News,' and choose your preferred news sources.",</w:t>
      </w:r>
    </w:p>
    <w:p>
      <w:r>
        <w:t>"How do I rename my Google Nest Hub device?" : "Open the Google Home app, select your device, and navigate to 'Device settings' to rename your Google Nest Hub.",</w:t>
      </w:r>
    </w:p>
    <w:p>
      <w:r>
        <w:t>"How do I use Google Nest Hub to make video calls?" : "To make a video call, link your Google Nest Hub with Google Duo in the Google Home app, then say 'Hey Google, call [contact name].'",</w:t>
      </w:r>
    </w:p>
    <w:p>
      <w:r>
        <w:t>"How do I create a shopping list with Google Nest Hub?" : "To create a shopping list, say 'Hey Google, add [item] to my shopping list,' or use the Google Home app to add items manually.",</w:t>
      </w:r>
    </w:p>
    <w:p>
      <w:r>
        <w:t>"How do I disconnect Google Nest Hub from Bluetooth?" : "To disconnect from Bluetooth, open the Google Home app, select your device, and navigate to 'Bluetooth settings' to disconnect.",</w:t>
      </w:r>
    </w:p>
    <w:p>
      <w:r>
        <w:t>"How do I enable Guest Mode on Google Nest Hub?" : "Say 'Hey Google, turn on Guest Mode' to enable it, or use the Google Home app to manually activate Guest Mode for privacy.",</w:t>
      </w:r>
    </w:p>
    <w:p>
      <w:r>
        <w:t>"How do I set up Family Bell announcements on Google Nest Hub?" : "Open the Google Home app, go to 'Assistant settings,' select 'Family Bell,' and follow the prompts to set up announcements.",</w:t>
      </w:r>
    </w:p>
    <w:p>
      <w:r>
        <w:t>"How do I use Google Nest Hub to control smart home devices?" : "Simply say 'Hey Google, turn on/off [device],' or use the Google Home app to control your smart home devices through Google Nest Hub.",</w:t>
      </w:r>
    </w:p>
    <w:p>
      <w:r>
        <w:t>"How do I enable interpreter mode on Google Nest Hub?" : "Say 'Hey Google, be my interpreter,' and Google Nest Hub will enter interpreter mode to translate conversations in real-time.",</w:t>
      </w:r>
    </w:p>
    <w:p>
      <w:r>
        <w:t>"How do I use Google Nest Hub for fitness tracking?" : "Link your fitness account in the Google Home app to view activity metrics and workout videos directly on Google Nest Hub.",</w:t>
      </w:r>
    </w:p>
    <w:p>
      <w:r>
        <w:t>"How do I manage schedules with Google Nest Hub?" : "Open the Google Home app, go to 'Assistant settings,' select 'Routines,' and set schedules for tasks like turning off lights or adjusting the thermostat.",</w:t>
      </w:r>
    </w:p>
    <w:p>
      <w:r>
        <w:t>"How can I update the firmware for Amazon Echo?" : "To update the firmware, ensure your Amazon Echo is connected to Wi-Fi. The device will automatically download and install updates when available.",</w:t>
      </w:r>
    </w:p>
    <w:p>
      <w:r>
        <w:t>"How do I connect Amazon Echo to Wi-Fi?" : "To connect Amazon Echo to Wi-Fi, open the Alexa app, go to 'Devices,' select your Echo, and follow the prompts to connect to a Wi-Fi network.",</w:t>
      </w:r>
    </w:p>
    <w:p>
      <w:r>
        <w:t>"How can I update the firmware for Google Nest Hub?" : "To update the firmware, ensure your Google Nest Hub is connected to Wi-Fi. Updates are installed automatically when available.",</w:t>
      </w:r>
    </w:p>
    <w:p>
      <w:r>
        <w:t>"How do I connect Google Nest Hub to Wi-Fi?" : "To connect Google Nest Hub to Wi-Fi, open the Google Home app, tap on your device, and follow the prompts to connect it to a Wi-Fi network.",</w:t>
      </w:r>
    </w:p>
    <w:p>
      <w:r>
        <w:t>"How do I adjust the volume on Google Nest Hub?" : "To adjust the volume, use the volume buttons on the side of the device or say 'Hey Google, set the volume to [level].'",</w:t>
      </w:r>
    </w:p>
    <w:p>
      <w:r>
        <w:t>"How do I set up Google Assistant Routines on Google Nest Hub?" : "Open the Google Home app, tap on 'Routines,' and customize your desired routine by adding triggers and actions.",</w:t>
      </w:r>
    </w:p>
    <w:p>
      <w:r>
        <w:t>"How do I enable Downtime on Google Nest Hub?" : "To enable Downtime, open the Google Home app, go to 'Digital Wellbeing,' and set up Downtime for your Google Nest Hub.",</w:t>
      </w:r>
    </w:p>
    <w:p>
      <w:r>
        <w:t>"How do I set up multiple user voice recognition on Google Nest Hub?" : "Open the Google Home app, go to 'Assistant settings,' tap on 'Voice Match,' and follow the instructions to add multiple users.",</w:t>
      </w:r>
    </w:p>
    <w:p>
      <w:r>
        <w:t>"How do I enable Continued Conversation on Google Nest Hub?" : "Open the Google Home app, go to 'Assistant settings,' select 'Continued Conversation,' and toggle it on to enable the feature.",</w:t>
      </w:r>
    </w:p>
    <w:p>
      <w:r>
        <w:t>"How do I control Google Nest Hub using voice commands?" : "Simply say 'Hey Google' followed by your command to play music, check the weather, control smart home devices, and more.",</w:t>
      </w:r>
    </w:p>
    <w:p>
      <w:r>
        <w:t>"How do I manage device groups for Google Nest Hub?" : "Open the Google Home app, go to 'Rooms and groups,' and create or manage groups to include your Google Nest Hub and other smart devices.",</w:t>
      </w:r>
    </w:p>
    <w:p>
      <w:r>
        <w:t>"How do I change the language on Google Nest Hub?" : "Open the Google Home app, go to 'Assistant settings,' select 'Languages,' and choose your preferred language for Google Nest Hub.",</w:t>
      </w:r>
    </w:p>
    <w:p>
      <w:r>
        <w:t>"How do I set reminders with Google Nest Hub?" : "To set a reminder, say 'Hey Google, remind me to [task] at [time],' or use the Google Home app to manually set reminders.",</w:t>
      </w:r>
    </w:p>
    <w:p>
      <w:r>
        <w:t>"How do I disable the microphone on Google Nest Hub?" : "Toggle the physical microphone switch on the back of Google Nest Hub to disable voice input. The screen will display that the microphone is off.",</w:t>
      </w:r>
    </w:p>
    <w:p>
      <w:r>
        <w:t>"How do I check the connectivity status of Google Nest Hub?" : "Open the Google Home app, select your device, and navigate to 'Device settings' to check the connectivity status.",</w:t>
      </w:r>
    </w:p>
    <w:p>
      <w:r>
        <w:t>"How do I link my calendar to Google Nest Hub?" : "Open the Google Home app, go to 'Assistant settings,' select 'Calendar,' and follow the prompts to link your calendar account.",</w:t>
      </w:r>
    </w:p>
    <w:p>
      <w:r>
        <w:t>"How do I enable Night Mode on Google Nest Hub?" : "Open the Google Home app, select your device, and go to 'Display settings' to enable Night Mode, which adjusts screen brightness at night.",</w:t>
      </w:r>
    </w:p>
    <w:p>
      <w:r>
        <w:t>"How do I customize News settings on Google Nest Hub?" : "Open the Google Home app, go to 'Assistant settings,' select 'News,' and choose your preferred news sources.",</w:t>
      </w:r>
    </w:p>
    <w:p>
      <w:r>
        <w:t>"How do I use Google Nest Hub as an intercom?" : "To use your Nest Hub as an intercom, say 'Hey Google, broadcast [message],' or use the Google Home app to broadcast a message to all devices.",</w:t>
      </w:r>
    </w:p>
    <w:p>
      <w:r>
        <w:t>"How do I rename my Google Nest Hub device?" : "Open the Google Home app, select your device, and navigate to 'Device settings' to rename your Google Nest Hub.",</w:t>
      </w:r>
    </w:p>
    <w:p>
      <w:r>
        <w:t>"How do I use Google Nest Hub to make video calls?" : "To make a video call, link your Google Nest Hub with Google Duo in the Google Home app, then say 'Hey Google, call [contact name].'",</w:t>
      </w:r>
    </w:p>
    <w:p>
      <w:r>
        <w:t>"How do I manage paired Bluetooth devices for Google Nest Hub?" : "Open the Google Home app, select your Google Nest Hub, and navigate to 'Bluetooth settings' to manage paired devices.",</w:t>
      </w:r>
    </w:p>
    <w:p>
      <w:r>
        <w:t>"How do I create a shopping list with Google Nest Hub?" : "To create a shopping list, say 'Hey Google, add [item] to my shopping list,' or use the Google Home app to add items manually.",</w:t>
      </w:r>
    </w:p>
    <w:p>
      <w:r>
        <w:t>"How do I disconnect Google Nest Hub from Bluetooth?" : "To disconnect from Bluetooth, open the Google Home app, select your device, and navigate to 'Bluetooth settings' to disconnect.",</w:t>
      </w:r>
    </w:p>
    <w:p>
      <w:r>
        <w:t>"How do I use Google Nest Hub to control smart home devices?" : "Simply say 'Hey Google, turn on/off [device],' or use the Google Home app to control your smart home devices through Google Nest Hub.",</w:t>
      </w:r>
    </w:p>
    <w:p>
      <w:r>
        <w:t>"How do I use Google Nest Hub for fitness tracking?" : "Link your fitness account in the Google Home app to view activity metrics and workout videos directly on Google Nest Hub.",</w:t>
      </w:r>
    </w:p>
    <w:p>
      <w:r>
        <w:t>"How do I manage schedules with Google Nest Hub?" : "Open the Google Home app, go to 'Assistant settings,' select 'Routines,' and set schedules for tasks like turning off lights or adjusting the thermostat.",</w:t>
      </w:r>
    </w:p>
    <w:p>
      <w:r>
        <w:t>"How do I manage alarms on Google Nest Hub?" : "To manage alarms, open the Google Home app, select your device, and navigate to 'Alarms &amp; Timers' to view, modify, or delete alarms.",</w:t>
      </w:r>
    </w:p>
    <w:p>
      <w:r>
        <w:t>"How do I connect Google Nest Hub to a new Wi-Fi network?" : "Open the Google Home app, select your device, and tap on 'Wi-Fi Settings' to connect to a new Wi-Fi network.",</w:t>
      </w:r>
    </w:p>
    <w:p>
      <w:r>
        <w:t>"How can I update the firmware for Amazon Echo?" : "To update the firmware, ensure your Amazon Echo is connected to Wi-Fi. The device will automatically download and install updates when available.",</w:t>
      </w:r>
    </w:p>
    <w:p>
      <w:r>
        <w:t>"How do I reset Amazon Echo to factory settings?" : "To reset Amazon Echo, press and hold the action button for 20 seconds until the light ring turns orange, indicating that the reset process has started.",</w:t>
      </w:r>
    </w:p>
    <w:p>
      <w:r>
        <w:t>"How do I connect Amazon Echo to Wi-Fi?" : "To connect Amazon Echo to Wi-Fi, open the Alexa app, go to 'Devices,' select your Echo, and follow the prompts to connect to a Wi-Fi network.",</w:t>
      </w:r>
    </w:p>
    <w:p>
      <w:r>
        <w:t>"How can I update the firmware for Google Nest Hub?" : "To update the firmware, ensure your Google Nest Hub is connected to Wi-Fi. Updates are installed automatically when available.",</w:t>
      </w:r>
    </w:p>
    <w:p>
      <w:r>
        <w:t>"How do I reset Google Nest Hub to factory settings?" : "To reset Google Nest Hub, press and hold both volume buttons located at the back of the device for about 10 seconds until you see a message indicating the reset process has started.",</w:t>
      </w:r>
    </w:p>
    <w:p>
      <w:r>
        <w:t>"How can I update the firmware for LIFX Smart Bulb?" : "To update the firmware, open the LIFX app, go to 'Settings,' select your LIFX bulb, and check for available firmware updates. Follow the on-screen instructions to complete the update.",</w:t>
      </w:r>
    </w:p>
    <w:p>
      <w:r>
        <w:t>"How do I connect LIFX Smart Bulb to Wi-Fi?" : "To connect the LIFX Smart Bulb to Wi-Fi, open the LIFX app, tap 'Add Device,' and follow the prompts to connect it to your Wi-Fi network.",</w:t>
      </w:r>
    </w:p>
    <w:p>
      <w:r>
        <w:t>"How do I change the color of LIFX Smart Bulb?" : "Open the LIFX app, select your bulb, and use the color wheel to choose your preferred color. You can also use voice commands if connected to a voice assistant.",</w:t>
      </w:r>
    </w:p>
    <w:p>
      <w:r>
        <w:t>"How do I set a schedule for LIFX Smart Bulb?" : "To set a schedule, open the LIFX app, select your bulb, and navigate to 'Schedules' to set specific on and off times for the bulb.",</w:t>
      </w:r>
    </w:p>
    <w:p>
      <w:r>
        <w:t>"How do I control LIFX Smart Bulb using voice commands?" : "To control the LIFX bulb using voice commands, link it to a voice assistant like Amazon Alexa or Google Assistant, then use commands like 'Turn on LIFX bulb.'",</w:t>
      </w:r>
    </w:p>
    <w:p>
      <w:r>
        <w:t>"How do I create scenes with LIFX Smart Bulb?" : "To create scenes, open the LIFX app, go to 'Scenes,' and customize your desired lighting configurations by selecting colors and brightness levels for each bulb.",</w:t>
      </w:r>
    </w:p>
    <w:p>
      <w:r>
        <w:t>"How do I update Wi-Fi settings for LIFX Smart Bulb?" : "To update Wi-Fi settings, open the LIFX app, select your bulb, and go to 'Wi-Fi Settings' to connect to a new network.",</w:t>
      </w:r>
    </w:p>
    <w:p>
      <w:r>
        <w:t>"How do I delete a LIFX Smart Bulb from the app?" : "To delete a bulb, open the LIFX app, select the bulb, go to 'Settings,' and tap 'Delete Device.'",</w:t>
      </w:r>
    </w:p>
    <w:p>
      <w:r>
        <w:t>"How do I troubleshoot connection issues with LIFX Smart Bulb?" : "If you're experiencing connection issues, try resetting the bulb, restarting your router, and ensuring the LIFX app is updated.",</w:t>
      </w:r>
    </w:p>
    <w:p>
      <w:r>
        <w:t>"How do I rename my LIFX Smart Bulb?" : "Open the LIFX app, select your bulb, go to 'Settings,' and tap on the name to edit it.",</w:t>
      </w:r>
    </w:p>
    <w:p>
      <w:r>
        <w:t>"How do I check for firmware updates for LIFX Smart Bulb?" : "Open the LIFX app, select your bulb, and navigate to 'Settings' to check for available firmware updates.",</w:t>
      </w:r>
    </w:p>
    <w:p>
      <w:r>
        <w:t>"How do I integrate LIFX Smart Bulb with Amazon Alexa?" : "Open the Alexa app, go to 'Devices,' tap on 'Add Device,' and select 'LIFX' to link your account and control the bulb using Alexa.",</w:t>
      </w:r>
    </w:p>
    <w:p>
      <w:r>
        <w:t>"How do I adjust the color temperature on LIFX Smart Bulb?" : "Open the LIFX app, select your bulb, and use the color temperature slider to adjust between warm and cool white tones.",</w:t>
      </w:r>
    </w:p>
    <w:p>
      <w:r>
        <w:t>"How do I create a new group for LIFX Smart Bulbs?" : "Open the LIFX app, go to 'Groups,' and tap 'Create Group' to add bulbs that you want to control together.",</w:t>
      </w:r>
    </w:p>
    <w:p>
      <w:r>
        <w:t>"How do I set up location-based control for LIFX Smart Bulb?" : "Open the LIFX app, go to 'Settings,' and enable 'Location Services' to control your lights based on your location.",</w:t>
      </w:r>
    </w:p>
    <w:p>
      <w:r>
        <w:t>"How do I adjust power-on behavior for LIFX Smart Bulb?" : "To adjust power-on behavior, open the LIFX app, select your bulb, and go to 'Settings' to set what the bulb does when powered on.",</w:t>
      </w:r>
    </w:p>
    <w:p>
      <w:r>
        <w:t>"How do I turn on/off LIFX Smart Bulb remotely?" : "Open the LIFX app, select your bulb, and tap the power button to turn it on or off remotely.",</w:t>
      </w:r>
    </w:p>
    <w:p>
      <w:r>
        <w:t>"How do I check energy usage for LIFX Smart Bulb?" : "Open the LIFX app, select your bulb, and navigate to 'Energy Usage' to view the estimated power consumption of the bulb.",</w:t>
      </w:r>
    </w:p>
    <w:p>
      <w:r>
        <w:t>"How do I rename a group of LIFX Smart Bulbs?" : "Open the LIFX app, go to 'Groups,' select the group you want to rename, and edit the group name under 'Settings.'",</w:t>
      </w:r>
    </w:p>
    <w:p>
      <w:r>
        <w:t>"How do I control LIFX Smart Bulb from a smartwatch?" : "Install the LIFX app on your smartwatch, and use it to control your LIFX Smart Bulbs directly from your wrist.",</w:t>
      </w:r>
    </w:p>
    <w:p>
      <w:r>
        <w:t>"How do I use voice commands to change LIFX Smart Bulb to a specific color?" : "If linked to a voice assistant, say 'Set LIFX bulb to [color]' to change the color using voice commands.",</w:t>
      </w:r>
    </w:p>
    <w:p>
      <w:r>
        <w:t>"How do I reset Amazon Echo to factory settings?" : "To reset Amazon Echo, press and hold the action button for 20 seconds until the light ring turns orange, indicating that the reset process has started.",</w:t>
      </w:r>
    </w:p>
    <w:p>
      <w:r>
        <w:t>"How do I connect Amazon Echo to Wi-Fi?" : "To connect Amazon Echo to Wi-Fi, open the Alexa app, go to 'Devices,' select your Echo, and follow the prompts to connect to a Wi-Fi network.",</w:t>
      </w:r>
    </w:p>
    <w:p>
      <w:r>
        <w:t>"How do I reset Google Nest Hub to factory settings?" : "To reset Google Nest Hub, press and hold both volume buttons located at the back of the device for about 10 seconds until you see a message indicating the reset process has started.",</w:t>
      </w:r>
    </w:p>
    <w:p>
      <w:r>
        <w:t>"How do I connect Google Nest Hub to Wi-Fi?" : "To connect Google Nest Hub to Wi-Fi, open the Google Home app, tap on your device, and follow the prompts to connect it to a Wi-Fi network.",</w:t>
      </w:r>
    </w:p>
    <w:p>
      <w:r>
        <w:t>"How can I update the firmware for LIFX Smart Bulb?" : "To update the firmware, open the LIFX app, go to 'Settings,' select your LIFX bulb, and check for available firmware updates. Follow the on-screen instructions to complete the update.",</w:t>
      </w:r>
    </w:p>
    <w:p>
      <w:r>
        <w:t>"How can I update the firmware for Kasa Smart Bulb?" : "To update the firmware, open the Kasa app, go to 'Devices,' select your Kasa Smart Bulb, and check for available firmware updates. Follow the instructions to complete the update.",</w:t>
      </w:r>
    </w:p>
    <w:p>
      <w:r>
        <w:t>"How do I reset Kasa Smart Bulb to factory settings?" : "To reset the Kasa Smart Bulb, turn it on and off three times until it blinks rapidly, indicating a successful reset.",</w:t>
      </w:r>
    </w:p>
    <w:p>
      <w:r>
        <w:t>"How do I connect Kasa Smart Bulb to Wi-Fi?" : "Open the Kasa app, tap 'Add Device,' and follow the prompts to connect the bulb to your Wi-Fi network.",</w:t>
      </w:r>
    </w:p>
    <w:p>
      <w:r>
        <w:t>"How can I update the firmware for Nest Thermostat?" : "To update the firmware, ensure your Nest Thermostat is connected to Wi-Fi. Firmware updates will be installed automatically when available.",</w:t>
      </w:r>
    </w:p>
    <w:p>
      <w:r>
        <w:t>"How do I connect Nest Thermostat to Wi-Fi?" : "To connect Nest Thermostat to Wi-Fi, press the thermostat ring to open the 'Settings' menu, then select 'Network' and follow the prompts to connect.",</w:t>
      </w:r>
    </w:p>
    <w:p>
      <w:r>
        <w:t>"How do I set a schedule on Nest Thermostat?" : "Open the Google Home app or Nest app, select your thermostat, and go to 'Schedule' to set temperature adjustments for different times of the day.",</w:t>
      </w:r>
    </w:p>
    <w:p>
      <w:r>
        <w:t>"How do I enable Eco Mode on Nest Thermostat?" : "Press the thermostat ring, select 'Eco,' and then choose 'Start Eco Mode' to save energy when you're away.",</w:t>
      </w:r>
    </w:p>
    <w:p>
      <w:r>
        <w:t>"How do I control Nest Thermostat using voice commands?" : "Link your thermostat to Google Assistant or Amazon Alexa, then use commands like 'Hey Google, set the temperature to 72 degrees.'",</w:t>
      </w:r>
    </w:p>
    <w:p>
      <w:r>
        <w:t>"How do I create Home/Away Assist settings on Nest Thermostat?" : "Open the Nest app, go to 'Settings,' select 'Home/Away Assist,' and configure the temperature settings for when you are home or away.",</w:t>
      </w:r>
    </w:p>
    <w:p>
      <w:r>
        <w:t>"How do I check the battery level of Nest Thermostat?" : "To check the battery level, press the thermostat ring, go to 'Settings,' and select 'Technical Info' to view the battery status.",</w:t>
      </w:r>
    </w:p>
    <w:p>
      <w:r>
        <w:t>"How do I lock Nest Thermostat?" : "Press the thermostat ring, go to 'Settings,' select 'Lock,' and follow the prompts to set a PIN code to lock the thermostat.",</w:t>
      </w:r>
    </w:p>
    <w:p>
      <w:r>
        <w:t>"How do I update the location settings on Nest Thermostat?" : "Open the Google Home or Nest app, select your thermostat, go to 'Settings,' and update the address under 'Home Information.'",</w:t>
      </w:r>
    </w:p>
    <w:p>
      <w:r>
        <w:t>"How do I adjust the display brightness on Nest Thermostat?" : "Press the thermostat ring, go to 'Settings,' select 'Display,' and adjust the brightness level as desired.",</w:t>
      </w:r>
    </w:p>
    <w:p>
      <w:r>
        <w:t>"How do I set temperature safety alerts on Nest Thermostat?" : "Open the Nest app, go to 'Settings,' select 'Safety Temperatures,' and set minimum and maximum temperature thresholds for safety alerts.",</w:t>
      </w:r>
    </w:p>
    <w:p>
      <w:r>
        <w:t>"How do I rename my Nest Thermostat?" : "Open the Google Home or Nest app, select your thermostat, go to 'Settings,' and tap on the name to edit it.",</w:t>
      </w:r>
    </w:p>
    <w:p>
      <w:r>
        <w:t>"How do I enable Airwave feature on Nest Thermostat?" : "Open the Nest app, go to 'Settings,' select 'Airwave,' and enable it to reduce energy usage by running the fan after the compressor turns off.",</w:t>
      </w:r>
    </w:p>
    <w:p>
      <w:r>
        <w:t>"How do I troubleshoot Wi-Fi issues on Nest Thermostat?" : "If experiencing Wi-Fi issues, restart your thermostat and router, and ensure the Wi-Fi network name and password are correct.",</w:t>
      </w:r>
    </w:p>
    <w:p>
      <w:r>
        <w:t>"How do I calibrate Nest Thermostat?" : "Nest Thermostat automatically calibrates itself. If you notice discrepancies, try restarting the thermostat or contact support.",</w:t>
      </w:r>
    </w:p>
    <w:p>
      <w:r>
        <w:t>"How do I set up Family Accounts for Nest Thermostat?" : "Open the Google Home or Nest app, go to 'Settings,' select 'Family &amp; Guests,' and invite members to share control of the thermostat.",</w:t>
      </w:r>
    </w:p>
    <w:p>
      <w:r>
        <w:t>"How do I check the software version of Nest Thermostat?" : "Press the thermostat ring, go to 'Settings,' select 'Technical Info,' and view the software version.",</w:t>
      </w:r>
    </w:p>
    <w:p>
      <w:r>
        <w:t>"How do I integrate Nest Thermostat with SmartThings?" : "Open the SmartThings app, tap 'Add Device,' search for 'Nest Thermostat,' and follow the prompts to link your account.",</w:t>
      </w:r>
    </w:p>
    <w:p>
      <w:r>
        <w:t>"How do I disable learning on Nest Thermostat?" : "Open the Nest app, go to 'Settings,' select 'Learning,' and turn off Auto-Schedule to disable the learning feature.",</w:t>
      </w:r>
    </w:p>
    <w:p>
      <w:r>
        <w:t>"How do I change the home icon on Nest Thermostat?" : "Open the Nest app, go to 'Settings,' select 'Home Icon,' and choose from the available options to personalize your thermostat.",</w:t>
      </w:r>
    </w:p>
    <w:p>
      <w:r>
        <w:t>"How do I use Quick View on Nest Thermostat?" : "Press the thermostat ring to activate Quick View, which allows you to quickly access settings, energy history, and schedule.",</w:t>
      </w:r>
    </w:p>
    <w:p>
      <w:r>
        <w:t>"How do I set a heat pump balance on Nest Thermostat?" : "Open the Nest app, go to 'Settings,' select 'Heat Pump Balance,' and choose between 'Max Comfort,' 'Max Savings,' or a custom setting.",</w:t>
      </w:r>
    </w:p>
    <w:p>
      <w:r>
        <w:t>"How can I update the firmware for Amazon Echo?" : "To update the firmware, ensure your Amazon Echo is connected to Wi-Fi. The device will automatically download and install updates when available.",</w:t>
      </w:r>
    </w:p>
    <w:p>
      <w:r>
        <w:t>"How do I connect Amazon Echo to Wi-Fi?" : "To connect Amazon Echo to Wi-Fi, open the Alexa app, go to 'Devices,' select your Echo, and follow the prompts to connect to a Wi-Fi network.",</w:t>
      </w:r>
    </w:p>
    <w:p>
      <w:r>
        <w:t>"How can I update the firmware for Google Nest Hub?" : "To update the firmware, ensure your Google Nest Hub is connected to Wi-Fi. Updates are installed automatically when available.",</w:t>
      </w:r>
    </w:p>
    <w:p>
      <w:r>
        <w:t>"How do I reset Google Nest Hub to factory settings?" : "To reset Google Nest Hub, press and hold both volume buttons located at the back of the device for about 10 seconds until you see a message indicating the reset process has started.",</w:t>
      </w:r>
    </w:p>
    <w:p>
      <w:r>
        <w:t>"How do I connect Google Nest Hub to Wi-Fi?" : "To connect Google Nest Hub to Wi-Fi, open the Google Home app, tap on your device, and follow the prompts to connect it to a Wi-Fi network.",</w:t>
      </w:r>
    </w:p>
    <w:p>
      <w:r>
        <w:t>"How can I update the firmware for LIFX Smart Bulb?" : "To update the firmware, open the LIFX app, go to 'Settings,' select your LIFX bulb, and check for available firmware updates. Follow the on-screen instructions to complete the update.",</w:t>
      </w:r>
    </w:p>
    <w:p>
      <w:r>
        <w:t>"How do I connect LIFX Smart Bulb to Wi-Fi?" : "To connect the LIFX Smart Bulb to Wi-Fi, open the LIFX app, tap 'Add Device,' and follow the prompts to connect it to your Wi-Fi network.",</w:t>
      </w:r>
    </w:p>
    <w:p>
      <w:r>
        <w:t>"How do I reset Kasa Smart Bulb to factory settings?" : "To reset the Kasa Smart Bulb, turn it on and off three times until it blinks rapidly, indicating a successful reset.",</w:t>
      </w:r>
    </w:p>
    <w:p>
      <w:r>
        <w:t>"How do I connect Kasa Smart Bulb to Wi-Fi?" : "Open the Kasa app, tap 'Add Device,' and follow the prompts to connect the bulb to your Wi-Fi network.",</w:t>
      </w:r>
    </w:p>
    <w:p>
      <w:r>
        <w:t>"How can I update the firmware for Nest Thermostat?" : "To update the firmware, ensure your Nest Thermostat is connected to Wi-Fi. Firmware updates will be installed automatically when available.",</w:t>
      </w:r>
    </w:p>
    <w:p>
      <w:r>
        <w:t>"How do I reset Nest Thermostat to factory settings?" : "To reset the Nest Thermostat, go to 'Settings,' select 'Reset,' and choose 'All Settings' to restore factory defaults.",</w:t>
      </w:r>
    </w:p>
    <w:p>
      <w:r>
        <w:t>"How do I reset ecobee SmartThermostat to factory settings?" : "To reset the ecobee SmartThermostat, go to 'Main Menu,' select 'Settings,' then 'Reset,' and choose 'Reset All Settings.'",</w:t>
      </w:r>
    </w:p>
    <w:p>
      <w:r>
        <w:t>"How do I connect ecobee SmartThermostat to Wi-Fi?" : "To connect the ecobee SmartThermostat to Wi-Fi, go to 'Main Menu,' select 'Wi-Fi,' and follow the prompts to connect to your network.",</w:t>
      </w:r>
    </w:p>
    <w:p>
      <w:r>
        <w:t>"How do I adjust the temperature with ecobee SmartThermostat?" : "Use the touchscreen on the thermostat or open the ecobee app to adjust the temperature settings.",</w:t>
      </w:r>
    </w:p>
    <w:p>
      <w:r>
        <w:t>"How do I control ecobee SmartThermostat using voice commands?" : "Link your thermostat to Amazon Alexa or Google Assistant, then use commands like 'Set the temperature to 72 degrees.'",</w:t>
      </w:r>
    </w:p>
    <w:p>
      <w:r>
        <w:t>"How do I create Home/Away settings on ecobee SmartThermostat?" : "Open the ecobee app, go to 'Settings,' select 'Preferences,' and configure temperature settings for when you're home or away.",</w:t>
      </w:r>
    </w:p>
    <w:p>
      <w:r>
        <w:t>"How do I check the system status of ecobee SmartThermostat?" : "Go to 'Main Menu' on the thermostat, select 'System,' and view the status of heating, cooling, and fan.",</w:t>
      </w:r>
    </w:p>
    <w:p>
      <w:r>
        <w:t>"How do I lock ecobee SmartThermostat?" : "Open the ecobee app, go to 'Settings,' select 'Access Control,' and set a PIN to lock the thermostat.",</w:t>
      </w:r>
    </w:p>
    <w:p>
      <w:r>
        <w:t>"How do I use ecobee SmartThermostat with multiple zones?" : "Install multiple ecobee SmartThermostats in each zone and link them through the ecobee app for individual or group control.",</w:t>
      </w:r>
    </w:p>
    <w:p>
      <w:r>
        <w:t>"How do I integrate ecobee SmartThermostat with Apple HomeKit?" : "Open the Home app on your iOS device, tap 'Add Accessory,' and scan the HomeKit code found on your ecobee thermostat.",</w:t>
      </w:r>
    </w:p>
    <w:p>
      <w:r>
        <w:t>"How do I adjust the display brightness on ecobee SmartThermostat?" : "Go to 'Main Menu,' select 'Settings,' then 'Display,' and adjust the brightness level as desired.",</w:t>
      </w:r>
    </w:p>
    <w:p>
      <w:r>
        <w:t>"How do I view energy reports on ecobee SmartThermostat?" : "Open the ecobee app, go to 'Home IQ,' and view energy usage reports for insights into your heating and cooling patterns.",</w:t>
      </w:r>
    </w:p>
    <w:p>
      <w:r>
        <w:t>"How do I rename my ecobee SmartThermostat?" : "Open the ecobee app, select your thermostat, go to 'Settings,' and tap on the name to edit it.",</w:t>
      </w:r>
    </w:p>
    <w:p>
      <w:r>
        <w:t>"How do I troubleshoot Wi-Fi issues on ecobee SmartThermostat?" : "If experiencing Wi-Fi issues, restart your thermostat and router, and ensure that the Wi-Fi network name and password are correct.",</w:t>
      </w:r>
    </w:p>
    <w:p>
      <w:r>
        <w:t>"How do I adjust the temperature differential on ecobee SmartThermostat?" : "Open the ecobee app, go to 'Settings,' and adjust the temperature differential under 'Thresholds.'",</w:t>
      </w:r>
    </w:p>
    <w:p>
      <w:r>
        <w:t>"How do I check compatibility for ecobee SmartThermostat installation?" : "Visit the ecobee compatibility checker online and enter details about your current HVAC system to verify compatibility.",</w:t>
      </w:r>
    </w:p>
    <w:p>
      <w:r>
        <w:t>"How do I calibrate ecobee SmartThermostat?" : "ecobee SmartThermostat automatically calibrates itself. If discrepancies are noted, restart the thermostat or contact support.",</w:t>
      </w:r>
    </w:p>
    <w:p>
      <w:r>
        <w:t>"How do I enable Dehumidify Using AC on ecobee SmartThermostat?" : "Open the ecobee app, go to 'Settings,' select 'Equipment,' and enable 'Dehumidify Using AC' to help control humidity levels.",</w:t>
      </w:r>
    </w:p>
    <w:p>
      <w:r>
        <w:t>"How do I change the temperature units on ecobee SmartThermostat?" : "Go to 'Main Menu,' select 'Settings,' then 'Preferences,' and switch between Fahrenheit and Celsius.",</w:t>
      </w:r>
    </w:p>
    <w:p>
      <w:r>
        <w:t>"How do I set up Family Accounts for ecobee SmartThermostat?" : "Open the ecobee app, go to 'Settings,' select 'Family Accounts,' and invite members to share control of the thermostat.",</w:t>
      </w:r>
    </w:p>
    <w:p>
      <w:r>
        <w:t>"How can I update the firmware for Honeywell Lyric?" : "To update the firmware, ensure your Honeywell Lyric is connected to Wi-Fi. Firmware updates are installed automatically when available.",</w:t>
      </w:r>
    </w:p>
    <w:p>
      <w:r>
        <w:t>"How do I adjust the temperature with Honeywell Lyric?" : "Rotate the thermostat ring or use the Lyric app to adjust the temperature to your desired setting.",</w:t>
      </w:r>
    </w:p>
    <w:p>
      <w:r>
        <w:t>"How do I control Honeywell Lyric using voice commands?" : "Link your Lyric thermostat to Amazon Alexa or Google Assistant and use voice commands like 'Set the temperature to 70 degrees.'",</w:t>
      </w:r>
    </w:p>
    <w:p>
      <w:r>
        <w:t>"How do I create geofencing settings on Honeywell Lyric?" : "Open the Lyric app, go to 'Settings,' select 'Geofencing,' and configure the temperature settings based on your location.",</w:t>
      </w:r>
    </w:p>
    <w:p>
      <w:r>
        <w:t>"How do I check the battery level of Honeywell Lyric?" : "To check the battery level, open the Lyric app, go to 'Settings,' and select 'Battery' to view the current status.",</w:t>
      </w:r>
    </w:p>
    <w:p>
      <w:r>
        <w:t>"How do I update the location settings on Honeywell Lyric?" : "Open the Lyric app, go to 'Settings,' select 'Location,' and update your home address.",</w:t>
      </w:r>
    </w:p>
    <w:p>
      <w:r>
        <w:t>"How do I enable Smart Response on Honeywell Lyric?" : "Open the Lyric app, go to 'Settings,' select 'Smart Response,' and enable it to pre-heat or pre-cool your home before scheduled times.",</w:t>
      </w:r>
    </w:p>
    <w:p>
      <w:r>
        <w:t>"How do I use Honeywell Lyric with multiple zones?" : "Install multiple Honeywell Lyric thermostats in each zone and link them through the Lyric app for individual or group control.",</w:t>
      </w:r>
    </w:p>
    <w:p>
      <w:r>
        <w:t>"How do I integrate Honeywell Lyric with Google Home?" : "Open the Google Home app, tap 'Add Device,' select 'Works with Google,' and link your Honeywell Lyric account.",</w:t>
      </w:r>
    </w:p>
    <w:p>
      <w:r>
        <w:t>"How do I adjust the display brightness on Honeywell Lyric?" : "Go to 'Settings' on the thermostat or use the Lyric app to adjust the display brightness level.",</w:t>
      </w:r>
    </w:p>
    <w:p>
      <w:r>
        <w:t>"How do I view energy usage on Honeywell Lyric?" : "Open the Lyric app, select your thermostat, and navigate to 'Energy Report' to view historical energy usage details.",</w:t>
      </w:r>
    </w:p>
    <w:p>
      <w:r>
        <w:t>"How do I rename my Honeywell Lyric thermostat?" : "Open the Lyric app, select your thermostat, go to 'Settings,' and tap on the name to edit it.",</w:t>
      </w:r>
    </w:p>
    <w:p>
      <w:r>
        <w:t>"How do I enable fan control on Honeywell Lyric?" : "Open the Lyric app, go to 'Fan Settings,' and adjust the fan mode to 'On' or 'Auto' as needed.",</w:t>
      </w:r>
    </w:p>
    <w:p>
      <w:r>
        <w:t>"How do I adjust temperature swing settings on Honeywell Lyric?" : "Open the Lyric app, go to 'Settings,' and adjust the temperature swing settings under 'Thermostat Preferences.'",</w:t>
      </w:r>
    </w:p>
    <w:p>
      <w:r>
        <w:t>"How do I calibrate Honeywell Lyric?" : "Honeywell Lyric automatically calibrates itself. If discrepancies are noted, try restarting the thermostat or contact support.",</w:t>
      </w:r>
    </w:p>
    <w:p>
      <w:r>
        <w:t>"How do I enable Auto Changeover on Honeywell Lyric?" : "Open the Lyric app, go to 'Settings,' select 'Auto Changeover,' and enable it to switch between heating and cooling automatically.",</w:t>
      </w:r>
    </w:p>
    <w:p>
      <w:r>
        <w:t>"How do I set up Family Accounts for Honeywell Lyric?" : "Open the Lyric app, go to 'Settings,' select 'Family Accounts,' and invite members to share control of the thermostat.",</w:t>
      </w:r>
    </w:p>
    <w:p>
      <w:r>
        <w:t>"How do I check the software version of Honeywell Lyric?" : "Open the Lyric app, go to 'Settings,' and select 'Device Info' to view the software version.",</w:t>
      </w:r>
    </w:p>
    <w:p>
      <w:r>
        <w:t>"How do I adjust fan settings on Honeywell Lyric?" : "Press the thermostat ring, go to 'Fan,' and set a schedule or adjust fan runtime manually.",</w:t>
      </w:r>
    </w:p>
    <w:p>
      <w:r>
        <w:t>"How do I disable learning on Honeywell Lyric?" : "Open the Lyric app, go to 'Settings,' select 'Learning,' and turn off Auto-Schedule to disable the learning feature.",</w:t>
      </w:r>
    </w:p>
    <w:p>
      <w:r>
        <w:t>"How do I change the home icon on Honeywell Lyric?" : "Open the Lyric app, go to 'Settings,' select 'Home Icon,' and choose from the available options to personalize your thermostat.",</w:t>
      </w:r>
    </w:p>
    <w:p>
      <w:r>
        <w:t>"How do I use Quick View on Honeywell Lyric?" : "Press the thermostat ring to activate Quick View, which allows you to quickly access settings, energy history, and schedule.",</w:t>
      </w:r>
    </w:p>
    <w:p>
      <w:r>
        <w:t>"How do I set a heat pump balance on Honeywell Lyric?" : "Open the Lyric app, go to 'Settings,' select 'Heat Pump Balance,' and choose between 'Max Comfort,' 'Max Savings,' or a custom setting.",</w:t>
      </w:r>
    </w:p>
    <w:p>
      <w:r>
        <w:t>"How do I enable Seasonal Savings on Honeywell Lyric?" : "Open the Lyric app, go to 'Settings,' select 'Seasonal Savings,' and enable it to optimize your energy usage during peak seasons.",</w:t>
      </w:r>
    </w:p>
    <w:p>
      <w:r>
        <w:t>"How do I set reminders for filter changes on Honeywell Lyric?" : "Open the Lyric app, go to 'Settings,' select 'Reminders,' and set a schedule for filter change reminders.",</w:t>
      </w:r>
    </w:p>
    <w:p>
      <w:r>
        <w:t>"How do I change the display language on Honeywell Lyric?" : "Open the Lyric app, go to 'Settings,' select 'Language,' and choose your preferred display language.",</w:t>
      </w:r>
    </w:p>
    <w:p>
      <w:r>
        <w:t>"How can I update the firmware for TP-Link Kasa Smart Plug?" : "To update the firmware, open the Kasa app, go to 'Devices,' select your Smart Plug, and check for available firmware updates. Follow the instructions to complete the update.",</w:t>
      </w:r>
    </w:p>
    <w:p>
      <w:r>
        <w:t>"How do I set a schedule for TP-Link Kasa Smart Plug?" : "Open the Kasa app, select your Smart Plug, and go to 'Schedule' to set specific on and off times.",</w:t>
      </w:r>
    </w:p>
    <w:p>
      <w:r>
        <w:t>"How do I enable Away Mode on TP-Link Kasa Smart Plug?" : "Open the Kasa app, select your Smart Plug, and enable 'Away Mode' to turn the plug on and off randomly, simulating someone being home.",</w:t>
      </w:r>
    </w:p>
    <w:p>
      <w:r>
        <w:t>"How do I control TP-Link Kasa Smart Plug using voice commands?" : "Link your Kasa Smart Plug to Amazon Alexa or Google Assistant, then use voice commands like 'Turn on the Smart Plug.'",</w:t>
      </w:r>
    </w:p>
    <w:p>
      <w:r>
        <w:t>"How do I rename TP-Link Kasa Smart Plug?" : "Open the Kasa app, select your Smart Plug, go to 'Settings,' and tap on the name to edit it.",</w:t>
      </w:r>
    </w:p>
    <w:p>
      <w:r>
        <w:t>"How do I check energy usage for TP-Link Kasa Smart Plug?" : "Open the Kasa app, select your Smart Plug, and navigate to 'Energy Usage' to view power consumption details.",</w:t>
      </w:r>
    </w:p>
    <w:p>
      <w:r>
        <w:t>"How do I integrate TP-Link Kasa Smart Plug with Google Home?" : "Open the Google Home app, tap 'Add Device,' select 'Works with Google,' and link your Kasa account to control the plug via Google Home.",</w:t>
      </w:r>
    </w:p>
    <w:p>
      <w:r>
        <w:t>"How do I integrate TP-Link Kasa Smart Plug with Amazon Alexa?" : "Open the Alexa app, go to 'Devices,' tap on 'Add Device,' and select 'Kasa' to link your account and control the plug using Alexa.",</w:t>
      </w:r>
    </w:p>
    <w:p>
      <w:r>
        <w:t>"How do I enable voice control for TP-Link Kasa Smart Plug?" : "Open the Kasa app, go to 'Integrations,' and link the plug to your preferred voice assistant like Amazon Alexa or Google Assistant.",</w:t>
      </w:r>
    </w:p>
    <w:p>
      <w:r>
        <w:t>"How do I update the Wi-Fi settings for TP-Link Kasa Smart Plug?" : "To update Wi-Fi settings, reset the plug by pressing and holding the power button for 10 seconds, then reconnect it through the Kasa app.",</w:t>
      </w:r>
    </w:p>
    <w:p>
      <w:r>
        <w:t>"How do I check the firmware version of TP-Link Kasa Smart Plug?" : "Open the Kasa app, select your Smart Plug, and navigate to 'Settings' to view the firmware version.",</w:t>
      </w:r>
    </w:p>
    <w:p>
      <w:r>
        <w:t>"How do I set up Smart Actions for TP-Link Kasa Smart Plug?" : "Open the Kasa app, go to 'Smart Actions,' and create actions to automate how your Smart Plug operates with other devices.",</w:t>
      </w:r>
    </w:p>
    <w:p>
      <w:r>
        <w:t>"How do I troubleshoot connection issues with TP-Link Kasa Smart Plug?" : "If experiencing connection issues, try resetting the plug, restarting your router, and ensuring that the Kasa app is up to date.",</w:t>
      </w:r>
    </w:p>
    <w:p>
      <w:r>
        <w:t>"How do I enable remote control for TP-Link Kasa Smart Plug?" : "Ensure your Smart Plug is connected to Wi-Fi, and use the Kasa app to control it remotely from anywhere.",</w:t>
      </w:r>
    </w:p>
    <w:p>
      <w:r>
        <w:t>"How do I set up a group for TP-Link Kasa Smart Plugs?" : "Open the Kasa app, go to 'Groups,' and add multiple Smart Plugs to a group for simultaneous control.",</w:t>
      </w:r>
    </w:p>
    <w:p>
      <w:r>
        <w:t>"How do I adjust power-on behavior for TP-Link Kasa Smart Plug?" : "Open the Kasa app, select your Smart Plug, and go to 'Settings' to set the default behavior when the plug is powered on.",</w:t>
      </w:r>
    </w:p>
    <w:p>
      <w:r>
        <w:t>"How do I use TP-Link Kasa Smart Plug with a smart hub?" : "Check if your smart hub is compatible with Kasa, then link your account using the hub's app to control the plug.",</w:t>
      </w:r>
    </w:p>
    <w:p>
      <w:r>
        <w:t>"How do I enable cloud access for TP-Link Kasa Smart Plug?" : "Open the Kasa app, go to 'Settings,' and enable 'Remote Control' to allow cloud access for controlling the plug remotely.",</w:t>
      </w:r>
    </w:p>
    <w:p>
      <w:r>
        <w:t>"How do I control TP-Link Kasa Smart Plug from a smartwatch?" : "Install the Kasa app on your smartwatch, and use it to control your Kasa Smart Plug directly from your wrist.",</w:t>
      </w:r>
    </w:p>
    <w:p>
      <w:r>
        <w:t>"How do I unlink TP-Link Kasa Smart Plug from Google Home?" : "Open the Google Home app, go to 'Linked Services,' select 'Kasa,' and remove the link to disconnect your Smart Plug.",</w:t>
      </w:r>
    </w:p>
    <w:p>
      <w:r>
        <w:t>"How do I unlink TP-Link Kasa Smart Plug from Amazon Alexa?" : "Open the Alexa app, go to 'Devices,' select your Smart Plug, and tap 'Remove' to unlink it from Alexa.",</w:t>
      </w:r>
    </w:p>
    <w:p>
      <w:r>
        <w:t>"How do I enable sunrise/sunset scheduling for TP-Link Kasa Smart Plug?" : "Open the Kasa app, go to 'Schedule,' and select 'Sunrise &amp; Sunset' to automatically turn the plug on or off based on local times.",</w:t>
      </w:r>
    </w:p>
    <w:p>
      <w:r>
        <w:t>"How do I add TP-Link Kasa Smart Plug to a scene?" : "Open the Kasa app, go to 'Scenes,' and add your Smart Plug to an existing scene for customized automation.",</w:t>
      </w:r>
    </w:p>
    <w:p>
      <w:r>
        <w:t>"How do I enable third-party services for TP-Link Kasa Smart Plug?" : "Open the Kasa app, go to 'Settings,' and enable third-party services like Alexa, Google Home, or IFTTT.",</w:t>
      </w:r>
    </w:p>
    <w:p>
      <w:r>
        <w:t>"How do I use TP-Link Kasa Smart Plug with SmartThings?" : "Open the SmartThings app, tap 'Add Device,' search for 'Kasa Smart Plug,' and follow the prompts to link your account.",</w:t>
      </w:r>
    </w:p>
    <w:p>
      <w:r>
        <w:t>"How do I disconnect TP-Link Kasa Smart Plug from Wi-Fi?" : "To disconnect, press and hold the power button for 5 seconds until the LED starts blinking amber, then remove it from the app.",</w:t>
      </w:r>
    </w:p>
    <w:p>
      <w:r>
        <w:t>"How do I control TP-Link Kasa Smart Plug with Siri Shortcuts?" : "Open the Shortcuts app on your iOS device, create a new shortcut, and link it to your Kasa Smart Plug via the Kasa app.",</w:t>
      </w:r>
    </w:p>
    <w:p>
      <w:r>
        <w:t>"How do I share control of TP-Link Kasa Smart Plug with family members?" : "Open the Kasa app, select your Smart Plug, go to 'Settings,' and invite other users to share control of the plug.",</w:t>
      </w:r>
    </w:p>
    <w:p>
      <w:r>
        <w:t>"How do I reset TP-Link Kasa Smart Plug after a power outage?" : "If the plug doesn't reconnect automatically, press and hold the power button for 10 seconds to reset and reconnect it.",</w:t>
      </w:r>
    </w:p>
    <w:p>
      <w:r>
        <w:t>"How do I link multiple TP-Link Kasa Smart Plugs for simultaneous control?" : "Open the Kasa app, create a group under 'Groups,' and add multiple Smart Plugs for simultaneous control.",</w:t>
      </w:r>
    </w:p>
    <w:p>
      <w:r>
        <w:t>"How do I update the default power-on state for TP-Link Kasa Smart Plug?" : "Open the Kasa app, select your Smart Plug, and go to 'Settings' to set the default power-on state.",</w:t>
      </w:r>
    </w:p>
    <w:p>
      <w:r>
        <w:t>"How can I update the firmware for Wemo Mini Smart Plug?" : "To update the firmware, open the Wemo app, go to 'Devices,' select your Smart Plug, and check for available firmware updates. Follow the instructions to complete the update.",</w:t>
      </w:r>
    </w:p>
    <w:p>
      <w:r>
        <w:t>"How do I connect Wemo Mini Smart Plug to Wi-Fi?" : "Open the Wemo app, tap 'Add Device,' select your Smart Plug, and follow the prompts to connect it to your Wi-Fi network.",</w:t>
      </w:r>
    </w:p>
    <w:p>
      <w:r>
        <w:t>"How do I control Wemo Mini Smart Plug using voice commands?" : "Link your Wemo Mini Smart Plug to Amazon Alexa, Google Assistant, or Apple HomeKit, then use voice commands like 'Turn on the Smart Plug.'",</w:t>
      </w:r>
    </w:p>
    <w:p>
      <w:r>
        <w:t>"How do I rename Wemo Mini Smart Plug?" : "Open the Wemo app, select your Smart Plug, go to 'Settings,' and tap on the name to edit it.",</w:t>
      </w:r>
    </w:p>
    <w:p>
      <w:r>
        <w:t>"How do I integrate Wemo Mini Smart Plug with Google Home?" : "Open the Google Home app, tap 'Add Device,' select 'Works with Google,' and link your Wemo account to control the plug via Google Home.",</w:t>
      </w:r>
    </w:p>
    <w:p>
      <w:r>
        <w:t>"How do I enable voice control for Wemo Mini Smart Plug?" : "Open the Wemo app, go to 'Integrations,' and link the plug to your preferred voice assistant like Amazon Alexa, Google Assistant, or Apple HomeKit.",</w:t>
      </w:r>
    </w:p>
    <w:p>
      <w:r>
        <w:t>"How do I enable IFTTT integration for Wemo Mini Smart Plug?" : "To enable IFTTT integration, go to the IFTTT app or website, search for Wemo, and link your account to create applets for automation.",</w:t>
      </w:r>
    </w:p>
    <w:p>
      <w:r>
        <w:t>"How do I set up a group for Wemo Mini Smart Plugs?" : "Open the Wemo app, go to 'Groups,' and add multiple Smart Plugs to a group for simultaneous control.",</w:t>
      </w:r>
    </w:p>
    <w:p>
      <w:r>
        <w:t>"How do I adjust power-on behavior for Wemo Mini Smart Plug?" : "Open the Wemo app, select your Smart Plug, and go to 'Settings' to set the default behavior when the plug is powered on.",</w:t>
      </w:r>
    </w:p>
    <w:p>
      <w:r>
        <w:t>"How do I use Wemo Mini Smart Plug with a smart hub?" : "Check if your smart hub is compatible with Wemo, then link your account using the hub's app to control the plug.",</w:t>
      </w:r>
    </w:p>
    <w:p>
      <w:r>
        <w:t>"How do I enable cloud access for Wemo Mini Smart Plug?" : "Open the Wemo app, go to 'Settings,' and enable 'Remote Control' to allow cloud access for controlling the plug remotely.",</w:t>
      </w:r>
    </w:p>
    <w:p>
      <w:r>
        <w:t>"How do I control Wemo Mini Smart Plug from a smartwatch?" : "Install the Wemo app on your smartwatch, and use it to control your Wemo Mini Smart Plug directly from your wrist.",</w:t>
      </w:r>
    </w:p>
    <w:p>
      <w:r>
        <w:t>"How do I reset Wi-Fi settings on Wemo Mini Smart Plug?" : "To reset Wi-Fi settings, press and hold the reset button for 10 seconds, then reconnect the plug through the Wemo app.",</w:t>
      </w:r>
    </w:p>
    <w:p>
      <w:r>
        <w:t>"How do I unlink Wemo Mini Smart Plug from Google Home?" : "Open the Google Home app, go to 'Linked Services,' select 'Wemo,' and remove the link to disconnect your Smart Plug.",</w:t>
      </w:r>
    </w:p>
    <w:p>
      <w:r>
        <w:t>"How do I unlink Wemo Mini Smart Plug from Amazon Alexa?" : "Open the Alexa app, go to 'Devices,' select your Smart Plug, and tap 'Remove' to unlink it from Alexa.",</w:t>
      </w:r>
    </w:p>
    <w:p>
      <w:r>
        <w:t>"How do I enable sunrise/sunset scheduling for Wemo Mini Smart Plug?" : "Open the Wemo app, go to 'Rules,' and select 'Sunrise &amp; Sunset' to automatically turn the plug on or off based on local times.",</w:t>
      </w:r>
    </w:p>
    <w:p>
      <w:r>
        <w:t>"How do I set a recurring timer for Wemo Mini Smart Plug?" : "Open the Wemo app, select your Smart Plug, and go to 'Timer' to set a recurring countdown timer.",</w:t>
      </w:r>
    </w:p>
    <w:p>
      <w:r>
        <w:t>"How do I add Wemo Mini Smart Plug to a scene?" : "Open the Wemo app, go to 'Scenes,' and add your Smart Plug to an existing scene for customized automation.",</w:t>
      </w:r>
    </w:p>
    <w:p>
      <w:r>
        <w:t>"How do I enable third-party services for Wemo Mini Smart Plug?" : "Open the Wemo app, go to 'Settings,' and enable third-party services like Alexa, Google Home, or IFTTT.",</w:t>
      </w:r>
    </w:p>
    <w:p>
      <w:r>
        <w:t>"How do I use Wemo Mini Smart Plug with Apple HomeKit?" : "Open the Home app on your iOS device, tap 'Add Accessory,' and scan the HomeKit code found on the Wemo Mini Smart Plug.",</w:t>
      </w:r>
    </w:p>
    <w:p>
      <w:r>
        <w:t>"How do I disconnect Wemo Mini Smart Plug from Wi-Fi?" : "To disconnect, press and hold the reset button for 5 seconds until the LED starts blinking, then remove it from the app.",</w:t>
      </w:r>
    </w:p>
    <w:p>
      <w:r>
        <w:t>"How do I control Wemo Mini Smart Plug with Siri Shortcuts?" : "Open the Shortcuts app on your iOS device, create a new shortcut, and link it to your Wemo Mini Smart Plug via the Wemo app.",</w:t>
      </w:r>
    </w:p>
    <w:p>
      <w:r>
        <w:t>"How do I reset Wemo Mini Smart Plug after a power outage?" : "If the plug doesn't reconnect automatically, press and hold the reset button for 10 seconds to reset and reconnect it.",</w:t>
      </w:r>
    </w:p>
    <w:p>
      <w:r>
        <w:t>"How do I enable notifications for Wemo Mini Smart Plug?" : "Open the Wemo app, go to 'Settings,' and enable notifications to receive alerts about the status of your Smart Plug.",</w:t>
      </w:r>
    </w:p>
    <w:p>
      <w:r>
        <w:t>"How do I control Wemo Mini Smart Plug with a third-party automation system?" : "Ensure compatibility, then link your Wemo Mini Smart Plug with the third-party automation system through their respective app.",</w:t>
      </w:r>
    </w:p>
    <w:p>
      <w:r>
        <w:t>"How do I update multiple Wemo Mini Smart Plugs simultaneously?" : "Open the Wemo app, go to 'Devices,' and check for available firmware updates to apply them to all plugs simultaneously.",</w:t>
      </w:r>
    </w:p>
    <w:p>
      <w:r>
        <w:t>"How do I adjust the LED indicator on Wemo Mini Smart Plug?" : "Open the Wemo app, select your Smart Plug, go to 'Settings,' and adjust the LED indicator's behavior or brightness level.",</w:t>
      </w:r>
    </w:p>
    <w:p>
      <w:r>
        <w:t>"How can I update the firmware for August Smart Lock?" : "To update the firmware, open the August app, go to 'Settings,' select your Smart Lock, and check for available firmware updates. Follow the instructions to complete the update.",</w:t>
      </w:r>
    </w:p>
    <w:p>
      <w:r>
        <w:t>"How do I reset August Smart Lock to factory settings?" : "To reset the August Smart Lock, open the August app, go to 'Settings,' select your lock, and choose 'Factory Reset.' Follow the on-screen instructions.",</w:t>
      </w:r>
    </w:p>
    <w:p>
      <w:r>
        <w:t>"How do I connect August Smart Lock to Wi-Fi?" : "To connect August Smart Lock to Wi-Fi, you need the August Connect or Wi-Fi Bridge. Open the August app, go to 'Set Up Device,' and follow the prompts to connect it to your Wi-Fi network.",</w:t>
      </w:r>
    </w:p>
    <w:p>
      <w:r>
        <w:t>"How do I control August Smart Lock remotely?" : "To control the August Smart Lock remotely, ensure it is connected to Wi-Fi via the August Connect or Wi-Fi Bridge, then use the August app to lock or unlock from anywhere.",</w:t>
      </w:r>
    </w:p>
    <w:p>
      <w:r>
        <w:t>"How do I share access to August Smart Lock with others?" : "Open the August app, select your Smart Lock, go to 'Guest List,' and invite others by entering their email address or phone number.",</w:t>
      </w:r>
    </w:p>
    <w:p>
      <w:r>
        <w:t>"How do I enable Auto-Unlock for August Smart Lock?" : "To enable Auto-Unlock, open the August app, go to 'Settings,' select 'Auto-Unlock,' and toggle it on to unlock the door automatically when you approach.",</w:t>
      </w:r>
    </w:p>
    <w:p>
      <w:r>
        <w:t>"How do I check the battery level of August Smart Lock?" : "Open the August app, select your Smart Lock, and go to 'Settings' to view the current battery level.",</w:t>
      </w:r>
    </w:p>
    <w:p>
      <w:r>
        <w:t>"How do I set up DoorSense with August Smart Lock?" : "To set up DoorSense, follow the in-app setup instructions during installation to position the DoorSense sensor properly and calibrate it.",</w:t>
      </w:r>
    </w:p>
    <w:p>
      <w:r>
        <w:t>"How do I lock and unlock August Smart Lock using voice commands?" : "Link your August Smart Lock to Amazon Alexa, Google Assistant, or Apple HomeKit, then use voice commands like 'Lock the front door.'",</w:t>
      </w:r>
    </w:p>
    <w:p>
      <w:r>
        <w:t>"How do I integrate August Smart Lock with Amazon Alexa?" : "Open the Alexa app, go to 'Devices,' tap on 'Add Device,' and select 'August' to link your account and control the lock using Alexa.",</w:t>
      </w:r>
    </w:p>
    <w:p>
      <w:r>
        <w:t>"How do I enable voice control for August Smart Lock?" : "Open the August app, go to 'Integrations,' and link the lock to your preferred voice assistant like Amazon Alexa, Google Assistant, or Apple HomeKit.",</w:t>
      </w:r>
    </w:p>
    <w:p>
      <w:r>
        <w:t>"How do I update the Wi-Fi settings for August Smart Lock?" : "To update Wi-Fi settings, reset the Wi-Fi Bridge or Connect, then reconnect it through the August app by following the setup instructions.",</w:t>
      </w:r>
    </w:p>
    <w:p>
      <w:r>
        <w:t>"How do I set up Smart Alerts for August Smart Lock?" : "Open the August app, go to 'Settings,' select 'Smart Alerts,' and configure notifications for activities like locking, unlocking, and door status.",</w:t>
      </w:r>
    </w:p>
    <w:p>
      <w:r>
        <w:t>"How do I unlink August Smart Lock from Google Home?" : "Open the Google Home app, go to 'Linked Services,' select 'August,' and remove the link to disconnect your Smart Lock.",</w:t>
      </w:r>
    </w:p>
    <w:p>
      <w:r>
        <w:t>"How do I unlink August Smart Lock from Amazon Alexa?" : "Open the Alexa app, go to 'Devices,' select your Smart Lock, and tap 'Remove' to unlink it from Alexa.",</w:t>
      </w:r>
    </w:p>
    <w:p>
      <w:r>
        <w:t>"How do I add August Smart Lock to a scene?" : "Open the August app, go to 'Scenes,' and add your Smart Lock to an existing scene for customized automation.",</w:t>
      </w:r>
    </w:p>
    <w:p>
      <w:r>
        <w:t>"How do I enable third-party services for August Smart Lock?" : "Open the August app, go to 'Settings,' and enable third-party services like Alexa, Google Home, or IFTTT.",</w:t>
      </w:r>
    </w:p>
    <w:p>
      <w:r>
        <w:t>"How do I calibrate DoorSense for August Smart Lock?" : "Open the August app, go to 'Settings,' select 'DoorSense,' and follow the calibration instructions to ensure accurate door status detection.",</w:t>
      </w:r>
    </w:p>
    <w:p>
      <w:r>
        <w:t>"How do I disconnect August Smart Lock from Wi-Fi?" : "To disconnect, reset the Wi-Fi Bridge or Connect by pressing and holding the reset button, then remove the lock from the app.",</w:t>
      </w:r>
    </w:p>
    <w:p>
      <w:r>
        <w:t>"How do I control August Smart Lock with Siri Shortcuts?" : "Open the Shortcuts app on your iOS device, create a new shortcut, and link it to your August Smart Lock via the August app.",</w:t>
      </w:r>
    </w:p>
    <w:p>
      <w:r>
        <w:t>"How do I update the default lock settings for August Smart Lock?" : "Open the August app, go to 'Settings,' select 'Default Lock Settings,' and adjust the preferences for Auto-Lock and Auto-Unlock.",</w:t>
      </w:r>
    </w:p>
    <w:p>
      <w:r>
        <w:t>"How do I control August Smart Lock with a third-party automation system?" : "Ensure compatibility, then link your August Smart Lock with the third-party automation system through their respective app.",</w:t>
      </w:r>
    </w:p>
    <w:p>
      <w:r>
        <w:t>"How do I add August Smart Lock to my Favorites in the August app?" : "Open the August app, select your Smart Lock, go to 'Settings,' and tap 'Add to Favorites' for quicker access.",</w:t>
      </w:r>
    </w:p>
    <w:p>
      <w:r>
        <w:t>"How do I update multiple August Smart Locks simultaneously?" : "Open the August app, go to 'Devices,' and check for available firmware updates to apply them to all locks simultaneously.",</w:t>
      </w:r>
    </w:p>
    <w:p>
      <w:r>
        <w:t>"How do I adjust the LED indicator on August Smart Lock?" : "Open the August app, select your Smart Lock, go to 'Settings,' and adjust the LED indicator's behavior or brightness level.",</w:t>
      </w:r>
    </w:p>
    <w:p>
      <w:r>
        <w:t>"How do I enable notifications for August Smart Lock?" : "Open the August app, go to 'Settings,' and enable notifications to receive alerts about the status of your Smart Lock.",</w:t>
      </w:r>
    </w:p>
    <w:p>
      <w:r>
        <w:t>"How do I reset August Smart Lock after a power outage?" : "If the lock doesn't reconnect automatically, press and hold the reset button for 10 seconds to reset and reconnect it.",</w:t>
      </w:r>
    </w:p>
    <w:p>
      <w:r>
        <w:t>"How do I link multiple August Smart Locks for simultaneous control?" : "Open the August app, create a group under 'Groups,' and add multiple Smart Locks for simultaneous control.",</w:t>
      </w:r>
    </w:p>
    <w:p>
      <w:r>
        <w:t>"How do I update the home location for August Smart Lock?" : "Open the August app, go to 'Settings,' select 'Home Location,' and update your address information.",</w:t>
      </w:r>
    </w:p>
    <w:p>
      <w:r>
        <w:t>"How can I update the firmware for Arlo Pro?" : "To update the firmware, ensure your Arlo Pro is connected to Wi-Fi. The firmware will be updated automatically when a new version is available.",</w:t>
      </w:r>
    </w:p>
    <w:p>
      <w:r>
        <w:t>"How do I connect Arlo Pro to Wi-Fi?" : "To connect Arlo Pro to Wi-Fi, open the Arlo app, go to 'Devices,' select your camera, and follow the on-screen instructions to connect it to your network.",</w:t>
      </w:r>
    </w:p>
    <w:p>
      <w:r>
        <w:t>"How do I share access to Arlo Pro with others?" : "Open the Arlo app, go to 'Settings,' select 'Grant Access,' and invite others by entering their email address.",</w:t>
      </w:r>
    </w:p>
    <w:p>
      <w:r>
        <w:t>"How do I set up activity zones for Arlo Pro?" : "Open the Arlo app, select your camera, go to 'Settings,' then 'Activity Zones,' and draw zones where you want to monitor motion.",</w:t>
      </w:r>
    </w:p>
    <w:p>
      <w:r>
        <w:t>"How do I enable night vision for Arlo Pro?" : "Open the Arlo app, select your camera, go to 'Settings,' and enable 'Night Vision' for low-light recording.",</w:t>
      </w:r>
    </w:p>
    <w:p>
      <w:r>
        <w:t>"How do I enable two-way audio for Arlo Pro?" : "To enable two-way audio, open the Arlo app, go to live view, and press the microphone icon to talk through the camera.",</w:t>
      </w:r>
    </w:p>
    <w:p>
      <w:r>
        <w:t>"How do I integrate Arlo Pro with Amazon Alexa?" : "Open the Alexa app, go to 'Devices,' tap on 'Add Device,' and select 'Arlo' to link your account and control the camera using Alexa.",</w:t>
      </w:r>
    </w:p>
    <w:p>
      <w:r>
        <w:t>"How do I update the Wi-Fi settings for Arlo Pro?" : "To update Wi-Fi settings, remove the camera from your account, then reconnect it through the Arlo app by following the setup instructions.",</w:t>
      </w:r>
    </w:p>
    <w:p>
      <w:r>
        <w:t>"How do I delete an Arlo Pro camera from the app?" : "Open the Arlo app, select your camera, go to 'Settings,' and tap 'Remove Device.'",</w:t>
      </w:r>
    </w:p>
    <w:p>
      <w:r>
        <w:t>"How do I enable geofencing for Arlo Pro?" : "Open the Arlo app, go to 'Mode,' select your camera, and enable 'Geofencing' to automatically arm or disarm based on your location.",</w:t>
      </w:r>
    </w:p>
    <w:p>
      <w:r>
        <w:t>"How do I rename my Arlo Pro camera?" : "Open the Arlo app, select your camera, go to 'Settings,' and tap on the name to edit it.",</w:t>
      </w:r>
    </w:p>
    <w:p>
      <w:r>
        <w:t>"How do I enable push notifications for Arlo Pro?" : "Open the Arlo app, go to 'Settings,' select 'Notifications,' and enable push notifications for motion or sound alerts.",</w:t>
      </w:r>
    </w:p>
    <w:p>
      <w:r>
        <w:t>"How do I use Arlo Pro with Apple HomeKit?" : "Open the Home app on your iOS device, tap 'Add Accessory,' and scan the HomeKit code found on the Arlo Pro base station to integrate it.",</w:t>
      </w:r>
    </w:p>
    <w:p>
      <w:r>
        <w:t>"How do I reset Wi-Fi settings on Arlo Pro?" : "To reset Wi-Fi settings, remove the camera from the Arlo app, then reconnect it by following the setup process.",</w:t>
      </w:r>
    </w:p>
    <w:p>
      <w:r>
        <w:t>"How do I unlink Arlo Pro from Google Home?" : "Open the Google Home app, go to 'Linked Services,' select 'Arlo,' and remove the link to disconnect your camera.",</w:t>
      </w:r>
    </w:p>
    <w:p>
      <w:r>
        <w:t>"How do I set up a schedule for Arlo Pro?" : "Open the Arlo app, go to 'Mode,' select 'Schedule,' and set up a custom schedule to arm or disarm your camera.",</w:t>
      </w:r>
    </w:p>
    <w:p>
      <w:r>
        <w:t>"How do I check the activity log for Arlo Pro?" : "Open the Arlo app, select your camera, and go to 'Library' to view the log of recorded events.",</w:t>
      </w:r>
    </w:p>
    <w:p>
      <w:r>
        <w:t>"How do I adjust video quality for Arlo Pro?" : "Open the Arlo app, select your camera, go to 'Settings,' then 'Video Settings,' and adjust the video quality to your preference.",</w:t>
      </w:r>
    </w:p>
    <w:p>
      <w:r>
        <w:t>"How do I enable continuous recording for Arlo Pro?" : "To enable continuous recording, subscribe to an Arlo CVR (Continuous Video Recording) plan and enable it in the app.",</w:t>
      </w:r>
    </w:p>
    <w:p>
      <w:r>
        <w:t>"How do I disconnect Arlo Pro from Wi-Fi?" : "To disconnect, remove the camera from the Arlo app, and reset the base station if needed.",</w:t>
      </w:r>
    </w:p>
    <w:p>
      <w:r>
        <w:t>"How do I update multiple Arlo Pro cameras simultaneously?" : "Open the Arlo app, go to 'Devices,' and check for available firmware updates to apply them to all cameras simultaneously.",</w:t>
      </w:r>
    </w:p>
    <w:p>
      <w:r>
        <w:t>"How do I adjust the LED indicator on Arlo Pro?" : "Open the Arlo app, select your camera, go to 'Settings,' and adjust the LED indicator's behavior or brightness level.",</w:t>
      </w:r>
    </w:p>
    <w:p>
      <w:r>
        <w:t>"How do I enable notifications for Arlo Pro?" : "Open the Arlo app, go to 'Settings,' and enable notifications to receive alerts about motion, sound, and other events.",</w:t>
      </w:r>
    </w:p>
    <w:p>
      <w:r>
        <w:t>"How do I link multiple Arlo Pro cameras for simultaneous control?" : "Open the Arlo app, create a group under 'Groups,' and add multiple cameras for simultaneous control.",</w:t>
      </w:r>
    </w:p>
    <w:p>
      <w:r>
        <w:t>"How do I set up local storage for Arlo Pro?" : "Connect a USB drive to the Arlo base station, then enable local storage in the Arlo app under 'Storage Settings.'",</w:t>
      </w:r>
    </w:p>
    <w:p>
      <w:r>
        <w:t>"How do I update the home location for Arlo Pro?" : "Open the Arlo app, go to 'Settings,' select 'Home Location,' and update your address information.",</w:t>
      </w:r>
    </w:p>
    <w:p>
      <w:r>
        <w:t>"How can I update the firmware for Ring Video Doorbell?" : "To update the firmware, ensure your Ring Video Doorbell is connected to Wi-Fi. The firmware will be updated automatically when a new version is available.",</w:t>
      </w:r>
    </w:p>
    <w:p>
      <w:r>
        <w:t>"How do I reset Ring Video Doorbell to factory settings?" : "To reset the Ring Video Doorbell, press and hold the setup button for 15 seconds until the light flashes, indicating a reset.",</w:t>
      </w:r>
    </w:p>
    <w:p>
      <w:r>
        <w:t>"How do I connect Ring Video Doorbell to Wi-Fi?" : "To connect Ring Video Doorbell to Wi-Fi, open the Ring app, tap 'Set Up Device,' and follow the on-screen instructions to connect it to your network.",</w:t>
      </w:r>
    </w:p>
    <w:p>
      <w:r>
        <w:t>"How do I share access to Ring Video Doorbell with others?" : "Open the Ring app, go to 'Settings,' select 'Shared Users,' and invite others by entering their email address.",</w:t>
      </w:r>
    </w:p>
    <w:p>
      <w:r>
        <w:t>"How do I check the battery level of Ring Video Doorbell?" : "Open the Ring app, select your doorbell, and check the battery level displayed in the device settings.",</w:t>
      </w:r>
    </w:p>
    <w:p>
      <w:r>
        <w:t>"How do I enable night vision for Ring Video Doorbell?" : "Night vision is enabled by default on the Ring Video Doorbell. It will automatically activate in low-light conditions.",</w:t>
      </w:r>
    </w:p>
    <w:p>
      <w:r>
        <w:t>"How do I enable two-way audio for Ring Video Doorbell?" : "To enable two-way audio, open the Ring app, go to live view, and press the microphone icon to talk to visitors.",</w:t>
      </w:r>
    </w:p>
    <w:p>
      <w:r>
        <w:t>"How do I integrate Ring Video Doorbell with Google Home?" : "Open the Google Home app, tap 'Add Device,' select 'Works with Google,' and link your Ring account to control the doorbell via Google Home.",</w:t>
      </w:r>
    </w:p>
    <w:p>
      <w:r>
        <w:t>"How do I integrate Ring Video Doorbell with Amazon Alexa?" : "Open the Alexa app, go to 'Devices,' tap on 'Add Device,' and select 'Ring' to link your account and control the doorbell using Alexa.",</w:t>
      </w:r>
    </w:p>
    <w:p>
      <w:r>
        <w:t>"How do I enable voice control for Ring Video Doorbell?" : "Link your Ring Video Doorbell to Amazon Alexa or Google Assistant to use voice commands for controlling the doorbell.",</w:t>
      </w:r>
    </w:p>
    <w:p>
      <w:r>
        <w:t>"How do I update the Wi-Fi settings for Ring Video Doorbell?" : "To update Wi-Fi settings, remove the doorbell from your account, then reconnect it through the Ring app by following the setup instructions.",</w:t>
      </w:r>
    </w:p>
    <w:p>
      <w:r>
        <w:t>"How do I rename my Ring Video Doorbell?" : "Open the Ring app, select your doorbell, go to 'Device Settings,' and tap on the name to edit it.",</w:t>
      </w:r>
    </w:p>
    <w:p>
      <w:r>
        <w:t>"How do I adjust motion sensitivity for Ring Video Doorbell?" : "Open the Ring app, select your doorbell, go to 'Motion Settings,' then 'Motion Sensitivity,' and adjust the sensitivity level.",</w:t>
      </w:r>
    </w:p>
    <w:p>
      <w:r>
        <w:t>"How do I use Ring Video Doorbell with Apple HomeKit?" : "Ring Video Doorbell does not have native support for Apple HomeKit, but you can use third-party solutions like Homebridge to integrate it.",</w:t>
      </w:r>
    </w:p>
    <w:p>
      <w:r>
        <w:t>"How do I reset Wi-Fi settings on Ring Video Doorbell?" : "To reset Wi-Fi settings, press and hold the setup button until the light starts flashing, then reconnect the doorbell through the Ring app.",</w:t>
      </w:r>
    </w:p>
    <w:p>
      <w:r>
        <w:t>"How do I unlink Ring Video Doorbell from Amazon Alexa?" : "Open the Alexa app, go to 'Devices,' select your doorbell, and tap 'Remove' to unlink it from Alexa.",</w:t>
      </w:r>
    </w:p>
    <w:p>
      <w:r>
        <w:t>"How do I add Ring Video Doorbell to a scene?" : "Open the Ring app, go to 'Modes,' and add your doorbell to an existing mode for customized automation.",</w:t>
      </w:r>
    </w:p>
    <w:p>
      <w:r>
        <w:t>"How do I check the activity log for Ring Video Doorbell?" : "Open the Ring app, select your doorbell, and go to 'Event History' to view the log of recorded events.",</w:t>
      </w:r>
    </w:p>
    <w:p>
      <w:r>
        <w:t>"How do I enable snapshot capture for Ring Video Doorbell?" : "Open the Ring app, select your doorbell, go to 'Device Settings,' then 'Snapshot Capture,' and enable it to take periodic snapshots.",</w:t>
      </w:r>
    </w:p>
    <w:p>
      <w:r>
        <w:t>"How do I control Ring Video Doorbell with Siri Shortcuts?" : "Open the Shortcuts app on your iOS device, create a new shortcut, and link it to your Ring Video Doorbell via the Ring app.",</w:t>
      </w:r>
    </w:p>
    <w:p>
      <w:r>
        <w:t>"How do I control Ring Video Doorbell with a third-party automation system?" : "Ensure compatibility, then link your Ring Video Doorbell with the third-party automation system through their respective app.",</w:t>
      </w:r>
    </w:p>
    <w:p>
      <w:r>
        <w:t>"How do I add Ring Video Doorbell to my Favorites in the Ring app?" : "Open the Ring app, select your doorbell, go to 'Settings,' and tap 'Add to Favorites' for quicker access.",</w:t>
      </w:r>
    </w:p>
    <w:p>
      <w:r>
        <w:t>"How do I adjust the LED indicator on Ring Video Doorbell?" : "Open the Ring app, select your doorbell, go to 'Device Settings,' and adjust the LED indicator's behavior or brightness level.",</w:t>
      </w:r>
    </w:p>
    <w:p>
      <w:r>
        <w:t>"How do I enable notifications for Ring Video Doorbell?" : "Open the Ring app, go to 'Settings,' and enable notifications to receive alerts about motion, rings, and other events.",</w:t>
      </w:r>
    </w:p>
    <w:p>
      <w:r>
        <w:t>"How do I disable audio recording on Ring Video Doorbell?" : "Open the Ring app, select your doorbell, go to 'Audio Settings,' and toggle off the audio recording option.",</w:t>
      </w:r>
    </w:p>
    <w:p>
      <w:r>
        <w:t>"How can I update the firmware for Samsung Family Hub Refrigerator?" : "To update the firmware, connect the refrigerator to Wi-Fi, open the Family Hub app, go to 'Settings,' and select 'Software Update' to check for available updates.",</w:t>
      </w:r>
    </w:p>
    <w:p>
      <w:r>
        <w:t>"How do I reset Samsung Family Hub Refrigerator to factory settings?" : "To reset the Samsung Family Hub Refrigerator, open the Family Hub screen, go to 'Settings,' and select 'Factory Data Reset.'",</w:t>
      </w:r>
    </w:p>
    <w:p>
      <w:r>
        <w:t>"How do I set up Family Board on Samsung Family Hub Refrigerator?" : "Open the Family Hub screen, select 'Family Board,' and follow the prompts to personalize the board with photos, notes, and stickers.",</w:t>
      </w:r>
    </w:p>
    <w:p>
      <w:r>
        <w:t>"How do I add a family member to the Samsung Family Hub account?" : "Open the Family Hub app, go to 'Settings,' select 'Users,' and add a new family member by entering their email address.",</w:t>
      </w:r>
    </w:p>
    <w:p>
      <w:r>
        <w:t>"How do I enable Bixby on Samsung Family Hub Refrigerator?" : "Open the Family Hub screen, go to 'Settings,' select 'Voice Assistant,' and enable Bixby for voice commands.",</w:t>
      </w:r>
    </w:p>
    <w:p>
      <w:r>
        <w:t>"How do I set reminders on Samsung Family Hub Refrigerator?" : "To set reminders, go to the Family Hub screen, select 'Reminders,' and enter the details of your reminder, including date and time.",</w:t>
      </w:r>
    </w:p>
    <w:p>
      <w:r>
        <w:t>"How do I connect Samsung Family Hub Refrigerator to SmartThings?" : "Open the SmartThings app, tap 'Add Device,' select 'Refrigerator,' and follow the prompts to link your Samsung Family Hub Refrigerator.",</w:t>
      </w:r>
    </w:p>
    <w:p>
      <w:r>
        <w:t>"How do I enable voice commands for Samsung Family Hub Refrigerator?" : "To enable voice commands, open the Family Hub screen, go to 'Settings,' select 'Voice Control,' and turn on Bixby voice assistant.",</w:t>
      </w:r>
    </w:p>
    <w:p>
      <w:r>
        <w:t>"How do I add an app to the home screen on Samsung Family Hub Refrigerator?" : "Open the Family Hub screen, go to 'Apps,' select the app you want to add, and tap 'Add to Home Screen.'",</w:t>
      </w:r>
    </w:p>
    <w:p>
      <w:r>
        <w:t>"How do I update the shopping list on Samsung Family Hub Refrigerator?" : "To update the shopping list, open the Family Hub screen, select 'Shopping List,' and add or remove items as needed.",</w:t>
      </w:r>
    </w:p>
    <w:p>
      <w:r>
        <w:t>"How do I use the whiteboard feature on Samsung Family Hub Refrigerator?" : "Open the Family Hub screen, go to 'Whiteboard,' and use your finger or stylus to write notes, draw pictures, or add stickers.",</w:t>
      </w:r>
    </w:p>
    <w:p>
      <w:r>
        <w:t>"How do I play music on Samsung Family Hub Refrigerator?" : "Open the Family Hub screen, go to 'Music,' select your preferred streaming service, and start playing music.",</w:t>
      </w:r>
    </w:p>
    <w:p>
      <w:r>
        <w:t>"How do I connect Samsung Family Hub Refrigerator to Amazon Alexa?" : "Open the Alexa app, tap 'Add Device,' select 'Refrigerator,' and follow the prompts to link your Samsung Family Hub.",</w:t>
      </w:r>
    </w:p>
    <w:p>
      <w:r>
        <w:t>"How do I enable energy-saving mode on Samsung Family Hub Refrigerator?" : "Open the Family Hub screen, go to 'Settings,' select 'Energy Saving,' and enable the mode to reduce power consumption.",</w:t>
      </w:r>
    </w:p>
    <w:p>
      <w:r>
        <w:t>"How do I connect Samsung Family Hub Refrigerator to Bluetooth speakers?" : "Open the Family Hub screen, go to 'Settings,' select 'Bluetooth,' and pair with your Bluetooth speakers.",</w:t>
      </w:r>
    </w:p>
    <w:p>
      <w:r>
        <w:t>"How do I add a calendar event on Samsung Family Hub Refrigerator?" : "Open the Family Hub screen, go to 'Calendar,' and tap 'Add Event' to input the event details.",</w:t>
      </w:r>
    </w:p>
    <w:p>
      <w:r>
        <w:t>"How do I change the time and date on Samsung Family Hub Refrigerator?" : "Open the Family Hub screen, go to 'Settings,' select 'Time and Date,' and adjust the settings as needed.",</w:t>
      </w:r>
    </w:p>
    <w:p>
      <w:r>
        <w:t>"How do I enable notifications for Samsung Family Hub Refrigerator?" : "Open the Family Hub app on your smartphone, go to 'Settings,' select 'Notifications,' and enable the alerts you want to receive.",</w:t>
      </w:r>
    </w:p>
    <w:p>
      <w:r>
        <w:t>"How do I connect Samsung Family Hub Refrigerator to a smart TV?" : "Open the Family Hub screen, go to 'Smart View,' select your smart TV, and follow the prompts to connect.",</w:t>
      </w:r>
    </w:p>
    <w:p>
      <w:r>
        <w:t>"How do I lock the screen of Samsung Family Hub Refrigerator?" : "Open the Family Hub screen, go to 'Settings,' select 'Screen Lock,' and set a PIN to lock the screen.",</w:t>
      </w:r>
    </w:p>
    <w:p>
      <w:r>
        <w:t>"How do I adjust the ice maker settings on Samsung Family Hub Refrigerator?" : "Open the Family Hub screen, go to 'Fridge Manager,' select 'Ice Maker,' and adjust the settings as needed.",</w:t>
      </w:r>
    </w:p>
    <w:p>
      <w:r>
        <w:t>"How do I disable notifications for Samsung Family Hub Refrigerator?" : "Open the Family Hub app on your smartphone, go to 'Settings,' select 'Notifications,' and disable the alerts you don't want to receive.",</w:t>
      </w:r>
    </w:p>
    <w:p>
      <w:r>
        <w:t>"How do I change the language on Samsung Family Hub Refrigerator?" : "Open the Family Hub screen, go to 'Settings,' select 'Language,' and choose your preferred language.",</w:t>
      </w:r>
    </w:p>
    <w:p>
      <w:r>
        <w:t>"How do I set a vacation mode for Samsung Family Hub Refrigerator?" : "Open the Family Hub screen, go to 'Settings,' select 'Vacation Mode,' and enable it to conserve energy while you're away.",</w:t>
      </w:r>
    </w:p>
    <w:p>
      <w:r>
        <w:t>"How do I delete a user profile on Samsung Family Hub Refrigerator?" : "Open the Family Hub screen, go to 'Settings,' select 'Users,' and choose the profile you want to delete.",</w:t>
      </w:r>
    </w:p>
    <w:p>
      <w:r>
        <w:t>"How do I connect Samsung Family Hub Refrigerator to a doorbell camera?" : "Open the SmartThings app, add your doorbell camera, and link it to the Family Hub Refrigerator for live video feed.",</w:t>
      </w:r>
    </w:p>
    <w:p>
      <w:r>
        <w:t>"How do I turn off the screen on Samsung Family Hub Refrigerator?" : "Open the Family Hub screen, go to 'Settings,' select 'Display,' and choose 'Turn Off Screen' to save energy.",</w:t>
      </w:r>
    </w:p>
    <w:p>
      <w:r>
        <w:t>"How do I view recent updates on Samsung Family Hub Refrigerator?" : "Open the Family Hub screen, go to 'Settings,' and select 'About Device' to view recent software updates and features.",</w:t>
      </w:r>
    </w:p>
    <w:p>
      <w:r>
        <w:t>"How do I set up multiple calendars on Samsung Family Hub Refrigerator?" : "Open the Family Hub screen, go to 'Calendar,' and link multiple Google or Microsoft calendars to view them in one place.",</w:t>
      </w:r>
    </w:p>
    <w:p>
      <w:r>
        <w:t>"How do I control Samsung Family Hub Refrigerator with SmartThings?" : "Open the SmartThings app, select your refrigerator, and use the app to adjust settings, view status, and control features remotely.",</w:t>
      </w:r>
    </w:p>
    <w:p>
      <w:r>
        <w:t>"How do I adjust the brightness of the screen on Samsung Family Hub Refrigerator?" : "Open the Family Hub screen, go to 'Settings,' select 'Display,' and adjust the brightness level to your preference.",</w:t>
      </w:r>
    </w:p>
    <w:p>
      <w:r>
        <w:t>"How do I install new apps on Samsung Family Hub Refrigerator?" : "Open the Family Hub screen, go to 'Apps,' tap 'App Store,' and browse or search for new apps to install.",</w:t>
      </w:r>
    </w:p>
    <w:p>
      <w:r>
        <w:t>"How do I delete an app from Samsung Family Hub Refrigerator?" : "Open the Family Hub screen, go to 'Apps,' select the app you want to delete, and tap 'Uninstall.'",</w:t>
      </w:r>
    </w:p>
    <w:p>
      <w:r>
        <w:t>"How do I set up Spotify on Samsung Family Hub Refrigerator?" : "Open the Family Hub screen, go to 'Music,' select 'Spotify,' and log in to your account to start playing music.",</w:t>
      </w:r>
    </w:p>
    <w:p>
      <w:r>
        <w:t>"How can I update the software on my Apple Watch?" : "To update the software, open the Watch app on your iPhone, go to 'General,' select 'Software Update,' and follow the prompts to install the latest version.",</w:t>
      </w:r>
    </w:p>
    <w:p>
      <w:r>
        <w:t>"How do I reset my Apple Watch to factory settings?" : "To reset your Apple Watch, go to 'Settings' on the watch, select 'General,' then 'Reset,' and choose 'Erase All Content and Settings.'",</w:t>
      </w:r>
    </w:p>
    <w:p>
      <w:r>
        <w:t>"How do I pair my Apple Watch with my iPhone?" : "To pair your Apple Watch with your iPhone, open the Watch app on your iPhone, then follow the on-screen instructions to complete the pairing process.",</w:t>
      </w:r>
    </w:p>
    <w:p>
      <w:r>
        <w:t>"How do I change the watch face on my Apple Watch?" : "To change the watch face, press and hold the current watch face, swipe left or right to select a new one, or tap '+' to add a new watch face.",</w:t>
      </w:r>
    </w:p>
    <w:p>
      <w:r>
        <w:t>"How do I take a screenshot on my Apple Watch?" : "To take a screenshot, press the Digital Crown and the side button at the same time. Make sure screenshot functionality is enabled in the Watch app under 'General.'",</w:t>
      </w:r>
    </w:p>
    <w:p>
      <w:r>
        <w:t>"How do I use Siri on my Apple Watch?" : "To use Siri, press and hold the Digital Crown or raise your wrist and say 'Hey Siri,' then speak your request.",</w:t>
      </w:r>
    </w:p>
    <w:p>
      <w:r>
        <w:t>"How do I track my workouts using Apple Watch?" : "To track a workout, open the 'Workout' app on your Apple Watch, select your desired activity, and tap 'Start.'",</w:t>
      </w:r>
    </w:p>
    <w:p>
      <w:r>
        <w:t>"How do I set up Apple Pay on my Apple Watch?" : "To set up Apple Pay, open the Watch app on your iPhone, go to 'Wallet &amp; Apple Pay,' and follow the prompts to add a new card.",</w:t>
      </w:r>
    </w:p>
    <w:p>
      <w:r>
        <w:t>"How do I enable Fall Detection on my Apple Watch?" : "To enable Fall Detection, open the Watch app on your iPhone, go to 'Emergency SOS,' and toggle on 'Fall Detection.'",</w:t>
      </w:r>
    </w:p>
    <w:p>
      <w:r>
        <w:t>"How do I customize notifications on my Apple Watch?" : "To customize notifications, open the Watch app on your iPhone, go to 'Notifications,' and select which apps you want to receive notifications from.",</w:t>
      </w:r>
    </w:p>
    <w:p>
      <w:r>
        <w:t>"How do I track my sleep using Apple Watch?" : "To track your sleep, open the 'Sleep' app on your Apple Watch, set your sleep schedule, and wear the watch to bed to monitor your sleep.",</w:t>
      </w:r>
    </w:p>
    <w:p>
      <w:r>
        <w:t>"How do I change the passcode on my Apple Watch?" : "To change the passcode, open 'Settings' on your Apple Watch, go to 'Passcode,' and select 'Change Passcode.'",</w:t>
      </w:r>
    </w:p>
    <w:p>
      <w:r>
        <w:t>"How do I enable Theater Mode on my Apple Watch?" : "To enable Theater Mode, swipe up from the bottom of the watch face to open Control Center, then tap the Theater Mode icon (two masks).",</w:t>
      </w:r>
    </w:p>
    <w:p>
      <w:r>
        <w:t>"How do I use the ECG feature on Apple Watch?" : "To use the ECG feature, open the 'ECG' app on your Apple Watch, rest your arm on a table, and hold your finger on the Digital Crown for 30 seconds.",</w:t>
      </w:r>
    </w:p>
    <w:p>
      <w:r>
        <w:t>"How do I update apps on my Apple Watch?" : "To update apps, open the Watch app on your iPhone, go to 'App Store,' and select 'Updates' to install available updates for your watch apps.",</w:t>
      </w:r>
    </w:p>
    <w:p>
      <w:r>
        <w:t>"How do I find my iPhone using Apple Watch?" : "To find your iPhone, swipe up from the bottom of the watch face to open Control Center, then tap the 'Ping iPhone' button.",</w:t>
      </w:r>
    </w:p>
    <w:p>
      <w:r>
        <w:t>"How do I use Apple Watch to make phone calls?" : "To make phone calls, open the 'Phone' app on your Apple Watch, select a contact, and tap the phone icon to initiate a call.",</w:t>
      </w:r>
    </w:p>
    <w:p>
      <w:r>
        <w:t>"How do I customize the Dock on my Apple Watch?" : "To customize the Dock, open the Watch app on your iPhone, go to 'Dock,' and select 'Favorites' to choose which apps appear in the Dock.",</w:t>
      </w:r>
    </w:p>
    <w:p>
      <w:r>
        <w:t>"How do I use Apple Watch to control music playback?" : "To control music playback, open the 'Now Playing' app on your Apple Watch, or use the Music app to play, pause, or skip tracks.",</w:t>
      </w:r>
    </w:p>
    <w:p>
      <w:r>
        <w:t>"How do I silence my Apple Watch?" : "To silence your Apple Watch, swipe up from the bottom of the watch face to open Control Center, then tap the bell icon to enable Silent Mode.",</w:t>
      </w:r>
    </w:p>
    <w:p>
      <w:r>
        <w:t>"How do I use the Timer app on my Apple Watch?" : "To use the Timer app, open 'Timer' on your Apple Watch, select a preset time or set a custom duration, and tap 'Start.'",</w:t>
      </w:r>
    </w:p>
    <w:p>
      <w:r>
        <w:t>"How do I enable Activity Sharing on my Apple Watch?" : "To enable Activity Sharing, open the Activity app on your Apple Watch, swipe left, tap 'Add Friend,' and select a contact to share your activity with.",</w:t>
      </w:r>
    </w:p>
    <w:p>
      <w:r>
        <w:t>"How do I delete an app from my Apple Watch?" : "To delete an app, press and hold the app icon on the watch face, tap the 'X' on the app you want to delete, then confirm.",</w:t>
      </w:r>
    </w:p>
    <w:p>
      <w:r>
        <w:t>"How do I check my daily activity on Apple Watch?" : "To check your daily activity, open the 'Activity' app on your Apple Watch to view your Move, Exercise, and Stand rings.",</w:t>
      </w:r>
    </w:p>
    <w:p>
      <w:r>
        <w:t>"How do I use Apple Watch for navigation?" : "To use navigation, open the 'Maps' app on your Apple Watch, search for a destination, and follow the directions provided on the watch.",</w:t>
      </w:r>
    </w:p>
    <w:p>
      <w:r>
        <w:t>"How do I use the Walkie-Talkie feature on Apple Watch?" : "To use Walkie-Talkie, open the 'Walkie-Talkie' app on your Apple Watch, select a contact, and press and hold the 'Talk' button to communicate.",</w:t>
      </w:r>
    </w:p>
    <w:p>
      <w:r>
        <w:t>"How do I locate my Apple Watch if it's lost?" : "To locate your Apple Watch, open the 'Find My' app on your iPhone, select 'Devices,' and choose your Apple Watch to view its location.",</w:t>
      </w:r>
    </w:p>
    <w:p>
      <w:r>
        <w:t>"How do I enable Noise app notifications on my Apple Watch?" : "To enable Noise app notifications, open the Watch app on your iPhone, go to 'Noise,' and set the decibel level for notifications.",</w:t>
      </w:r>
    </w:p>
    <w:p>
      <w:r>
        <w:t>"How do I use the Compass app on Apple Watch?" : "To use the Compass app, open the 'Compass' app on your Apple Watch to determine your direction, elevation, and coordinates.",</w:t>
      </w:r>
    </w:p>
    <w:p>
      <w:r>
        <w:t>"How do I customize the Control Center on my Apple Watch?" : "To customize the Control Center, swipe up from the watch face, scroll to the bottom, tap 'Edit,' and rearrange or remove controls.",</w:t>
      </w:r>
    </w:p>
    <w:p>
      <w:r>
        <w:t>"How do I track my menstrual cycle using Apple Watch?" : "To track your menstrual cycle, open the 'Cycle Tracking' app on your Apple Watch and log your period and symptoms.",</w:t>
      </w:r>
    </w:p>
    <w:p>
      <w:r>
        <w:t>"How do I rearrange apps on my Apple Watch home screen?" : "To rearrange apps, press and hold an app icon until they jiggle, then drag them to your desired position.",</w:t>
      </w:r>
    </w:p>
    <w:p>
      <w:r>
        <w:t>"How do I use Apple Watch to unlock my Mac?" : "To use your Apple Watch to unlock your Mac, open 'System Preferences' on your Mac, go to 'Security &amp; Privacy,' and enable 'Allow your Apple Watch to unlock your Mac.'",</w:t>
      </w:r>
    </w:p>
    <w:p>
      <w:r>
        <w:t>"How do I update the firmware on Fitbit Charge?" : "To update the firmware, open the Fitbit app on your phone, tap on your profile picture, select your Fitbit Charge, and follow the prompts to update the firmware if an update is available.",</w:t>
      </w:r>
    </w:p>
    <w:p>
      <w:r>
        <w:t>"How do I pair my Fitbit Charge with my smartphone?" : "To pair your Fitbit Charge, open the Fitbit app on your smartphone, tap 'Set Up a Device,' and follow the on-screen instructions to complete the pairing process.",</w:t>
      </w:r>
    </w:p>
    <w:p>
      <w:r>
        <w:t>"How do I track workouts using Fitbit Charge?" : "To track workouts, open the 'Exercise' app on your Fitbit Charge, select the desired workout, and press the button to start tracking.",</w:t>
      </w:r>
    </w:p>
    <w:p>
      <w:r>
        <w:t>"How do I view my daily activity on Fitbit Charge?" : "To view your daily activity, swipe up on the clock face of your Fitbit Charge to see your step count, distance, calories burned, and more.",</w:t>
      </w:r>
    </w:p>
    <w:p>
      <w:r>
        <w:t>"How do I customize notifications on Fitbit Charge?" : "To customize notifications, open the Fitbit app, tap on your profile picture, select your Fitbit Charge, and go to 'Notifications' to choose which alerts you want to receive.",</w:t>
      </w:r>
    </w:p>
    <w:p>
      <w:r>
        <w:t>"How do I track my sleep with Fitbit Charge?" : "To track your sleep, wear your Fitbit Charge to bed, and open the Fitbit app in the morning to view your sleep stats.",</w:t>
      </w:r>
    </w:p>
    <w:p>
      <w:r>
        <w:t>"How do I enable Do Not Disturb mode on Fitbit Charge?" : "To enable Do Not Disturb mode, swipe down on the clock face of your Fitbit Charge and tap the 'Do Not Disturb' icon.",</w:t>
      </w:r>
    </w:p>
    <w:p>
      <w:r>
        <w:t>"How do I check the battery level of my Fitbit Charge?" : "To check the battery level, swipe down on the clock face of your Fitbit Charge or open the Fitbit app on your smartphone.",</w:t>
      </w:r>
    </w:p>
    <w:p>
      <w:r>
        <w:t>"How do I enable water lock on Fitbit Charge?" : "To enable water lock, press and hold the button on your Fitbit Charge until you see the water lock icon, then tap to enable it.",</w:t>
      </w:r>
    </w:p>
    <w:p>
      <w:r>
        <w:t>"How do I clean my Fitbit Charge?" : "To clean your Fitbit Charge, use a soft cloth with a small amount of water. Avoid using soaps or harsh cleaning agents.",</w:t>
      </w:r>
    </w:p>
    <w:p>
      <w:r>
        <w:t>"How do I use Fitbit Charge to track my menstrual cycle?" : "To track your menstrual cycle, open the Fitbit app, go to 'Discover,' select 'Health &amp; Fitness Stats,' and tap 'Menstrual Health Tracking' to log your cycle.",</w:t>
      </w:r>
    </w:p>
    <w:p>
      <w:r>
        <w:t>"How do I enable reminders to move on Fitbit Charge?" : "To enable reminders to move, open the Fitbit app, tap on your profile picture, select your Fitbit Charge, and toggle on 'Reminders to Move.'",</w:t>
      </w:r>
    </w:p>
    <w:p>
      <w:r>
        <w:t>"How do I adjust brightness on Fitbit Charge?" : "To adjust brightness, open the 'Settings' app on your Fitbit Charge and select 'Brightness' to choose between dim, normal, or max.",</w:t>
      </w:r>
    </w:p>
    <w:p>
      <w:r>
        <w:t>"How do I track my heart rate zones on Fitbit Charge?" : "To track your heart rate zones, start a workout, and check the Fitbit app afterward to see time spent in different heart rate zones.",</w:t>
      </w:r>
    </w:p>
    <w:p>
      <w:r>
        <w:t>"How do I disable notifications on Fitbit Charge?" : "To disable notifications, swipe down on the clock face of your Fitbit Charge and toggle off the 'Notifications' icon.",</w:t>
      </w:r>
    </w:p>
    <w:p>
      <w:r>
        <w:t>"How do I use Fitbit Charge to control music playback?" : "To control music playback, open the 'Settings' app on your Fitbit Charge, and enable 'Music Control.' Make sure your phone is nearby.",</w:t>
      </w:r>
    </w:p>
    <w:p>
      <w:r>
        <w:t>"How do I set a goal for my steps on Fitbit Charge?" : "To set a step goal, open the Fitbit app, go to 'Activity &amp; Wellness,' select 'Daily Goals,' and set your desired step count goal.",</w:t>
      </w:r>
    </w:p>
    <w:p>
      <w:r>
        <w:t>"How do I silence my Fitbit Charge?" : "To silence your Fitbit Charge, swipe down on the clock face and tap the 'Do Not Disturb' icon to mute notifications.",</w:t>
      </w:r>
    </w:p>
    <w:p>
      <w:r>
        <w:t>"How do I restart my Fitbit Charge?" : "To restart your Fitbit Charge, press and hold the button on the side of the tracker until the Fitbit logo appears, then release.",</w:t>
      </w:r>
    </w:p>
    <w:p>
      <w:r>
        <w:t>"How do I enable GPS on Fitbit Charge?" : "To enable GPS, open the Fitbit app, select your Fitbit Charge, and toggle on 'Connected GPS.' Ensure your phone's GPS is also enabled.",</w:t>
      </w:r>
    </w:p>
    <w:p>
      <w:r>
        <w:t>"How do I log food intake using Fitbit Charge?" : "To log food intake, open the Fitbit app, go to 'Discover,' select 'Health &amp; Fitness Stats,' and tap 'Food' to log your meals.",</w:t>
      </w:r>
    </w:p>
    <w:p>
      <w:r>
        <w:t>"How do I use Fitbit Charge to monitor stress?" : "To monitor stress, open the Fitbit app, go to 'Discover,' select 'Mindfulness,' and follow the guided breathing sessions.",</w:t>
      </w:r>
    </w:p>
    <w:p>
      <w:r>
        <w:t>"How do I find my phone using Fitbit Charge?" : "To find your phone, swipe down on the clock face of your Fitbit Charge and tap the 'Find Phone' icon.",</w:t>
      </w:r>
    </w:p>
    <w:p>
      <w:r>
        <w:t>"How do I use Fitbit Charge to unlock my computer?" : "Fitbit Charge does not support unlocking computers directly, but you can use third-party apps like Fitbit Connect for this feature.",</w:t>
      </w:r>
    </w:p>
    <w:p>
      <w:r>
        <w:t>"How do I enable Quick View on Fitbit Charge?" : "To enable Quick View, open the Fitbit app, tap on your profile picture, select your Fitbit Charge, and toggle on 'Quick View.'",</w:t>
      </w:r>
    </w:p>
    <w:p>
      <w:r>
        <w:t>"How do I set a hydration goal on Fitbit Charge?" : "To set a hydration goal, open the Fitbit app, go to 'Discover,' select 'Health &amp; Fitness Stats,' tap 'Water,' and set your daily goal.",</w:t>
      </w:r>
    </w:p>
    <w:p>
      <w:r>
        <w:t>"How do I customize my Fitbit Charge display settings?" : "To customize display settings, open the Fitbit app, tap on your profile picture, select your Fitbit Charge, and go to 'Settings' to adjust screen orientation and other options.",</w:t>
      </w:r>
    </w:p>
    <w:p>
      <w:r>
        <w:t>"How do I disable screen wake on Fitbit Charge?" : "To disable screen wake, swipe down on the clock face of your Fitbit Charge and toggle off the 'Screen Wake' icon.",</w:t>
      </w:r>
    </w:p>
    <w:p>
      <w:r>
        <w:t>"How do I view notifications on Fitbit Charge?" : "To view notifications, swipe down on the clock face of your Fitbit Charge to see incoming messages and alerts.",</w:t>
      </w:r>
    </w:p>
    <w:p>
      <w:r>
        <w:t>"How do I pair Withings Body+ Smart Scale with my smartphone?" : "To pair the scale, open the Withings Health Mate app, tap 'Add a Device,' select 'Body+,' and follow the on-screen instructions to complete the pairing.",</w:t>
      </w:r>
    </w:p>
    <w:p>
      <w:r>
        <w:t>"How do I add a user to Withings Body+ Smart Scale?" : "Open the Health Mate app, go to 'Users,' tap 'Add a User,' and follow the prompts to add a new user to your Body+ Smart Scale.",</w:t>
      </w:r>
    </w:p>
    <w:p>
      <w:r>
        <w:t>"How do I enable Wi-Fi synchronization on Withings Body+ Smart Scale?" : "To enable Wi-Fi synchronization, open the Health Mate app, go to 'Devices,' select your scale, and ensure Wi-Fi is connected for automatic data sync.",</w:t>
      </w:r>
    </w:p>
    <w:p>
      <w:r>
        <w:t>"How do I use Withings Body+ Smart Scale to measure body composition?" : "To measure body composition, step on the scale with bare feet. The scale will measure weight, body fat percentage, muscle mass, and more.",</w:t>
      </w:r>
    </w:p>
    <w:p>
      <w:r>
        <w:t>"How do I share my weight data from Withings Body+ Smart Scale?" : "To share your weight data, open the Health Mate app, go to 'Dashboard,' tap 'Weight,' and select 'Share' to send your data to others.",</w:t>
      </w:r>
    </w:p>
    <w:p>
      <w:r>
        <w:t>"How do I update the profile information for a user on Withings Body+ Smart Scale?" : "Open the Health Mate app, go to 'Profile,' select the user, and update their personal information as needed.",</w:t>
      </w:r>
    </w:p>
    <w:p>
      <w:r>
        <w:t>"How do I disable Wi-Fi on Withings Body+ Smart Scale?" : "To disable Wi-Fi, open the Health Mate app, select your scale, and toggle off Wi-Fi synchronization in the settings.",</w:t>
      </w:r>
    </w:p>
    <w:p>
      <w:r>
        <w:t>"How do I enable athlete mode on Withings Body+ Smart Scale?" : "To enable athlete mode, open the Health Mate app, go to 'Profile,' select 'Athlete Mode,' and toggle it on for more accurate body composition measurements.",</w:t>
      </w:r>
    </w:p>
    <w:p>
      <w:r>
        <w:t>"How do I enable weather display on Withings Body+ Smart Scale?" : "To enable the weather display, open the Health Mate app, select your Body+ scale, and toggle on the 'Weather Forecast' option.",</w:t>
      </w:r>
    </w:p>
    <w:p>
      <w:r>
        <w:t>"How do I troubleshoot connectivity issues with Withings Body+ Smart Scale?" : "If experiencing connectivity issues, make sure the scale is within Wi-Fi range, restart your router, and reattempt connecting through the Health Mate app.",</w:t>
      </w:r>
    </w:p>
    <w:p>
      <w:r>
        <w:t>"How do I delete a user from Withings Body+ Smart Scale?" : "To delete a user, open the Health Mate app, go to 'Users,' select the user you want to remove, and tap 'Delete User.'",</w:t>
      </w:r>
    </w:p>
    <w:p>
      <w:r>
        <w:t>"How do I view my BMI on Withings Body+ Smart Scale?" : "To view your BMI, step on the scale to weigh yourself, and the BMI will be displayed. You can also view it in the Health Mate app.",</w:t>
      </w:r>
    </w:p>
    <w:p>
      <w:r>
        <w:t>"How do I remove Withings Body+ Smart Scale from my account?" : "Open the Health Mate app, go to 'Devices,' select your Body+ scale, and tap 'Remove This Product.'",</w:t>
      </w:r>
    </w:p>
    <w:p>
      <w:r>
        <w:t>"How do I clean my Withings Body+ Smart Scale?" : "To clean the scale, use a soft cloth slightly dampened with water. Avoid using harsh chemicals or submerging the scale in water.",</w:t>
      </w:r>
    </w:p>
    <w:p>
      <w:r>
        <w:t>"How do I check the battery level of Withings Body+ Smart Scale?" : "To check the battery level, open the Health Mate app, go to 'Devices,' and select your Body+ scale to view the battery status.",</w:t>
      </w:r>
    </w:p>
    <w:p>
      <w:r>
        <w:t>"How do I enable automatic recognition for multiple users on Withings Body+ Smart Scale?" : "To enable automatic recognition, open the Health Mate app, select your scale, and ensure that each user has their profile set up correctly.",</w:t>
      </w:r>
    </w:p>
    <w:p>
      <w:r>
        <w:t>"How do I disable body fat measurement on Withings Body+ Smart Scale?" : "To disable body fat measurement, open the Health Mate app, select your scale, and toggle off body composition measurements.",</w:t>
      </w:r>
    </w:p>
    <w:p>
      <w:r>
        <w:t>"How do I set up reminders for weigh-ins on Withings Body+ Smart Scale?" : "To set up reminders, open the Health Mate app, go to 'Reminders,' and set a daily or weekly reminder to weigh yourself.",</w:t>
      </w:r>
    </w:p>
    <w:p>
      <w:r>
        <w:t>"How do I reset the weight history on Withings Body+ Smart Scale?" : "To reset weight history, open the Health Mate app, go to 'Profile,' select your data, and delete the weight entries you want to remove.",</w:t>
      </w:r>
    </w:p>
    <w:p>
      <w:r>
        <w:t>"How do I weigh myself in pregnancy mode on Withings Body+ Smart Scale?" : "Ensure pregnancy mode is enabled in the Health Mate app, then step on the scale to weigh yourself and see adjusted metrics.",</w:t>
      </w:r>
    </w:p>
    <w:p>
      <w:r>
        <w:t>"How do I use Withings Body+ Smart Scale to track muscle mass?" : "Step on the scale with bare feet, and the scale will automatically measure and display your muscle mass.",</w:t>
      </w:r>
    </w:p>
    <w:p>
      <w:r>
        <w:t>"How do I connect Withings Body+ Smart Scale to Apple Health?" : "To connect to Apple Health, open the Health Mate app, go to 'Profile,' select 'Partners,' and link your Apple Health account.",</w:t>
      </w:r>
    </w:p>
    <w:p>
      <w:r>
        <w:t>"How do I perform a firmware update on Withings Body+ Smart Scale?" : "To perform a firmware update, open the Health Mate app, select your scale, and follow the prompts if a firmware update is available.",</w:t>
      </w:r>
    </w:p>
    <w:p>
      <w:r>
        <w:t>"How do I change the language on Withings Body+ Smart Scale?" : "The language on the Body+ scale is automatically set based on the language of your paired smartphone. Update your phone's language to change it.",</w:t>
      </w:r>
    </w:p>
    <w:p>
      <w:r>
        <w:t>"How do I set up data sharing for Withings Body+ Smart Scale with my doctor?" : "Open the Health Mate app, go to 'Profile,' tap 'Data Sharing,' and set up data sharing with your doctor via email or compatible health platforms.",</w:t>
      </w:r>
    </w:p>
    <w:p>
      <w:r>
        <w:t>"How do I enable athlete mode for accurate body composition on Withings Body+ Smart Scale?" : "Open the Health Mate app, go to 'Profile,' select 'Athlete Mode,' and toggle it on to improve the accuracy of body composition measurements.",</w:t>
      </w:r>
    </w:p>
    <w:p>
      <w:r>
        <w:t>"How do I update the firmware on Withings Body+ Smart Scale?" : "To update the firmware, open the Withings Health Mate app, go to 'Devices,' select your Body+ Smart Scale, and follow the prompts if an update is available.",</w:t>
      </w:r>
    </w:p>
    <w:p>
      <w:r>
        <w:t>"How do I pair Withings Body+ Smart Scale with my smartphone?" : "To pair the scale, open the Withings Health Mate app, tap 'Add a Device,' select 'Body+,' and follow the on-screen instructions to complete the pairing.",</w:t>
      </w:r>
    </w:p>
    <w:p>
      <w:r>
        <w:t>"How do I change the units of measurement on Withings Body+ Smart Scale?" : "To change the units of measurement, open the Health Mate app, select your Body+ scale, and choose between kg, lb, or st in the 'Device Settings.'",</w:t>
      </w:r>
    </w:p>
    <w:p>
      <w:r>
        <w:t>"How do I view my weight history using Withings Body+ Smart Scale?" : "To view your weight history, open the Withings Health Mate app, go to 'Dashboard,' and select 'Weight' to see your recorded data over time.",</w:t>
      </w:r>
    </w:p>
    <w:p>
      <w:r>
        <w:t>"How do I enable Wi-Fi synchronization on Withings Body+ Smart Scale?" : "To enable Wi-Fi synchronization, open the Health Mate app, go to 'Devices,' select your scale, and ensure Wi-Fi is connected for automatic data sync.",</w:t>
      </w:r>
    </w:p>
    <w:p>
      <w:r>
        <w:t>"How do I calibrate Withings Body+ Smart Scale?" : "To calibrate the scale, step on the scale briefly and then step off. Wait for it to display '0.0' before stepping back on to weigh yourself.",</w:t>
      </w:r>
    </w:p>
    <w:p>
      <w:r>
        <w:t>"How do I enable pregnancy mode on Withings Body+ Smart Scale?" : "To enable pregnancy mode, open the Health Mate app, go to 'Profile,' select 'Pregnancy Mode,' and follow the instructions to activate it.",</w:t>
      </w:r>
    </w:p>
    <w:p>
      <w:r>
        <w:t>"How do I share my weight data from Withings Body+ Smart Scale?" : "To share your weight data, open the Health Mate app, go to 'Dashboard,' tap 'Weight,' and select 'Share' to send your data to others.",</w:t>
      </w:r>
    </w:p>
    <w:p>
      <w:r>
        <w:t>"How do I set up baby mode on Withings Body+ Smart Scale?" : "To set up baby mode, open the Health Mate app, go to 'Profile,' select 'Baby Mode,' and follow the prompts to weigh your baby accurately.",</w:t>
      </w:r>
    </w:p>
    <w:p>
      <w:r>
        <w:t>"How do I customize the display on Withings Body+ Smart Scale?" : "Open the Health Mate app, go to 'Devices,' select your scale, and customize the metrics displayed during weigh-ins.",</w:t>
      </w:r>
    </w:p>
    <w:p>
      <w:r>
        <w:t>"How do I enable weather display on Withings Body+ Smart Scale?" : "To enable the weather display, open the Health Mate app, select your Body+ scale, and toggle on the 'Weather Forecast' option.",</w:t>
      </w:r>
    </w:p>
    <w:p>
      <w:r>
        <w:t>"How do I troubleshoot connectivity issues with Withings Body+ Smart Scale?" : "If experiencing connectivity issues, make sure the scale is within Wi-Fi range, restart your router, and reattempt connecting through the Health Mate app.",</w:t>
      </w:r>
    </w:p>
    <w:p>
      <w:r>
        <w:t>"How do I delete a user from Withings Body+ Smart Scale?" : "To delete a user, open the Health Mate app, go to 'Users,' select the user you want to remove, and tap 'Delete User.'",</w:t>
      </w:r>
    </w:p>
    <w:p>
      <w:r>
        <w:t>"How do I view my BMI on Withings Body+ Smart Scale?" : "To view your BMI, step on the scale to weigh yourself, and the BMI will be displayed. You can also view it in the Health Mate app.",</w:t>
      </w:r>
    </w:p>
    <w:p>
      <w:r>
        <w:t>"How do I remove Withings Body+ Smart Scale from my account?" : "Open the Health Mate app, go to 'Devices,' select your Body+ scale, and tap 'Remove This Product.'",</w:t>
      </w:r>
    </w:p>
    <w:p>
      <w:r>
        <w:t>"How do I enable guest mode on Withings Body+ Smart Scale?" : "To enable guest mode, open the Health Mate app, select your scale, and toggle on 'Guest Mode' to allow others to use the scale without saving data.",</w:t>
      </w:r>
    </w:p>
    <w:p>
      <w:r>
        <w:t>"How do I synchronize data manually on Withings Body+ Smart Scale?" : "To synchronize data manually, step on the scale to trigger a weigh-in, and ensure your phone is nearby with Bluetooth enabled.",</w:t>
      </w:r>
    </w:p>
    <w:p>
      <w:r>
        <w:t>"How do I clean my Withings Body+ Smart Scale?" : "To clean the scale, use a soft cloth slightly dampened with water. Avoid using harsh chemicals or submerging the scale in water.",</w:t>
      </w:r>
    </w:p>
    <w:p>
      <w:r>
        <w:t>"How do I check the battery level of Withings Body+ Smart Scale?" : "To check the battery level, open the Health Mate app, go to 'Devices,' and select your Body+ scale to view the battery status.",</w:t>
      </w:r>
    </w:p>
    <w:p>
      <w:r>
        <w:t>"How do I link Withings Body+ Smart Scale to Google Fit?" : "To link Google Fit, open the Health Mate app, go to 'Profile,' select 'Partners,' and link your Google Fit account.",</w:t>
      </w:r>
    </w:p>
    <w:p>
      <w:r>
        <w:t>"How do I enable automatic recognition for multiple users on Withings Body+ Smart Scale?" : "To enable automatic recognition, open the Health Mate app, select your scale, and ensure that each user has their profile set up correctly.",</w:t>
      </w:r>
    </w:p>
    <w:p>
      <w:r>
        <w:t>"How do I disable body fat measurement on Withings Body+ Smart Scale?" : "To disable body fat measurement, open the Health Mate app, select your scale, and toggle off body composition measurements.",</w:t>
      </w:r>
    </w:p>
    <w:p>
      <w:r>
        <w:t>"How do I set up reminders for weigh-ins on Withings Body+ Smart Scale?" : "To set up reminders, open the Health Mate app, go to 'Reminders,' and set a daily or weekly reminder to weigh yourself.",</w:t>
      </w:r>
    </w:p>
    <w:p>
      <w:r>
        <w:t>"How do I reset the weight history on Withings Body+ Smart Scale?" : "To reset weight history, open the Health Mate app, go to 'Profile,' select your data, and delete the weight entries you want to remove.",</w:t>
      </w:r>
    </w:p>
    <w:p>
      <w:r>
        <w:t>"How do I switch between Bluetooth and Wi-Fi on Withings Body+ Smart Scale?" : "Open the Health Mate app, select your scale, and choose either Bluetooth or Wi-Fi for data synchronization.",</w:t>
      </w:r>
    </w:p>
    <w:p>
      <w:r>
        <w:t>"How do I weigh myself in pregnancy mode on Withings Body+ Smart Scale?" : "Ensure pregnancy mode is enabled in the Health Mate app, then step on the scale to weigh yourself and see adjusted metrics.",</w:t>
      </w:r>
    </w:p>
    <w:p>
      <w:r>
        <w:t>"How do I connect Withings Body+ Smart Scale to Apple Health?" : "To connect to Apple Health, open the Health Mate app, go to 'Profile,' select 'Partners,' and link your Apple Health account.",</w:t>
      </w:r>
    </w:p>
    <w:p>
      <w:r>
        <w:t>"How do I perform a firmware update on Withings Body+ Smart Scale?" : "To perform a firmware update, open the Health Mate app, select your scale, and follow the prompts if a firmware update is available.",</w:t>
      </w:r>
    </w:p>
    <w:p>
      <w:r>
        <w:t>"How do I change the language on Withings Body+ Smart Scale?" : "The language on the Body+ scale is automatically set based on the language of your paired smartphone. Update your phone's language to change it.",</w:t>
      </w:r>
    </w:p>
    <w:p>
      <w:r>
        <w:t>"How do I enable athlete mode for accurate body composition on Withings Body+ Smart Scale?" : "Open the Health Mate app, go to 'Profile,' select 'Athlete Mode,' and toggle it on to improve the accuracy of body composition measurements.",</w:t>
      </w:r>
    </w:p>
    <w:p>
      <w:r>
        <w:t>"How do I install SimpliSafe door/window sensors?" : "To install door/window sensors, peel off the adhesive backing, place one part on the door or window, and the other part on the frame, making sure they align correctly.",</w:t>
      </w:r>
    </w:p>
    <w:p>
      <w:r>
        <w:t>"How do I connect SimpliSafe to Wi-Fi?" : "To connect your SimpliSafe system to Wi-Fi, press the menu button on the keypad, go to 'System Settings,' and select 'Wi-Fi' to enter your network credentials.",</w:t>
      </w:r>
    </w:p>
    <w:p>
      <w:r>
        <w:t>"How do I disarm SimpliSafe Home Security system?" : "To disarm the system, press the 'Off' button on the keypad or use the SimpliSafe app to turn off the security features.",</w:t>
      </w:r>
    </w:p>
    <w:p>
      <w:r>
        <w:t>"How do I set up a PIN for SimpliSafe Home Security system?" : "To set up a PIN, press the menu button on the keypad, navigate to 'System Settings,' select 'PINs,' and follow the prompts to create or update your PIN.",</w:t>
      </w:r>
    </w:p>
    <w:p>
      <w:r>
        <w:t>"How do I test SimpliSafe sensors?" : "To test sensors, press the menu button on the keypad, go to 'System Settings,' select 'Test Mode,' and trigger each sensor to ensure they are working properly.",</w:t>
      </w:r>
    </w:p>
    <w:p>
      <w:r>
        <w:t>"How do I set up SimpliSafe camera?" : "To set up a SimpliSafe camera, plug it in, open the SimpliSafe app, select 'Set Up a Camera,' and follow the prompts to connect it to your Wi-Fi network.",</w:t>
      </w:r>
    </w:p>
    <w:p>
      <w:r>
        <w:t>"How do I change the volume of the SimpliSafe base station?" : "To change the volume, press the menu button on the keypad, go to 'System Settings,' select 'Base Station Volume,' and adjust it as needed.",</w:t>
      </w:r>
    </w:p>
    <w:p>
      <w:r>
        <w:t>"How do I replace the battery in SimpliSafe sensors?" : "To replace the battery, remove the sensor from its mount, open the back cover, and replace the battery with a new one of the same type.",</w:t>
      </w:r>
    </w:p>
    <w:p>
      <w:r>
        <w:t>"How do I enable SimpliSafe Away mode with a delay?" : "To enable Away mode with a delay, press 'Away' on the keypad and wait for the countdown to finish, or customize the delay time in the app under 'System Settings.'",</w:t>
      </w:r>
    </w:p>
    <w:p>
      <w:r>
        <w:t>"How do I check for firmware updates on SimpliSafe devices?" : "To check for firmware updates, open the SimpliSafe app, go to 'System Settings,' and select 'Check for Updates.' Follow the prompts if an update is available.",</w:t>
      </w:r>
    </w:p>
    <w:p>
      <w:r>
        <w:t>"How do I add a new device to my SimpliSafe system?" : "To add a new device, press the menu button on the keypad, go to 'Devices,' select 'Add Device,' and follow the prompts to add and configure the new component.",</w:t>
      </w:r>
    </w:p>
    <w:p>
      <w:r>
        <w:t>"How do I set up SimpliSafe Panic Button?" : "To set up the Panic Button, mount it in a convenient location, press the menu button on the keypad, go to 'Devices,' select 'Add Device,' and follow the prompts.",</w:t>
      </w:r>
    </w:p>
    <w:p>
      <w:r>
        <w:t>"How do I enable Duress PIN on SimpliSafe?" : "To enable a Duress PIN, press the menu button on the keypad, go to 'System Settings,' select 'PINs,' and set up a PIN that will silently alert the monitoring service in an emergency.",</w:t>
      </w:r>
    </w:p>
    <w:p>
      <w:r>
        <w:t>"How do I adjust the entry delay for SimpliSafe?" : "To adjust the entry delay, press the menu button on the keypad, go to 'System Settings,' select 'Entry Delay,' and set the desired time.",</w:t>
      </w:r>
    </w:p>
    <w:p>
      <w:r>
        <w:t>"How do I remove a device from my SimpliSafe system?" : "To remove a device, press the menu button on the keypad, go to 'Devices,' select the device you want to remove, and follow the prompts to delete it.",</w:t>
      </w:r>
    </w:p>
    <w:p>
      <w:r>
        <w:t>"How do I arm SimpliSafe in Home mode?" : "To arm the system in Home mode, press the 'Home' button on the keypad or use the SimpliSafe app to activate Home mode while you're inside.",</w:t>
      </w:r>
    </w:p>
    <w:p>
      <w:r>
        <w:t>"How do I silence the SimpliSafe alarm?" : "To silence the alarm, press the 'Off' button on the keypad or use the SimpliSafe app to disarm the system.",</w:t>
      </w:r>
    </w:p>
    <w:p>
      <w:r>
        <w:t>"How do I troubleshoot connectivity issues with SimpliSafe?" : "If experiencing connectivity issues, ensure the base station is within range of your router, restart your router, and reattempt connecting through the SimpliSafe app.",</w:t>
      </w:r>
    </w:p>
    <w:p>
      <w:r>
        <w:t>"How do I view the event history on SimpliSafe?" : "To view event history, open the SimpliSafe app, go to 'Timeline,' and review the list of past events recorded by the system.",</w:t>
      </w:r>
    </w:p>
    <w:p>
      <w:r>
        <w:t>"How do I perform a system test on SimpliSafe?" : "To perform a system test, press the menu button on the keypad, go to 'System Settings,' and select 'Test Mode' to ensure all devices are functioning properly.",</w:t>
      </w:r>
    </w:p>
    <w:p>
      <w:r>
        <w:t>"How do I enable SimpliSafe integration with Google Home?" : "To integrate with Google Home, open the Google Home app, tap 'Add,' select 'Set Up Device,' and link your SimpliSafe account.",</w:t>
      </w:r>
    </w:p>
    <w:p>
      <w:r>
        <w:t>"How do I adjust motion sensitivity for SimpliSafe motion sensors?" : "To adjust motion sensitivity, press the menu button on the keypad, go to 'Devices,' select the motion sensor, and adjust the sensitivity level.",</w:t>
      </w:r>
    </w:p>
    <w:p>
      <w:r>
        <w:t>"How do I enable voice prompts on SimpliSafe base station?" : "To enable voice prompts, press the menu button on the keypad, go to 'System Settings,' select 'Voice Prompts,' and toggle it on.",</w:t>
      </w:r>
    </w:p>
    <w:p>
      <w:r>
        <w:t>"How do I reset the SimpliSafe base station?" : "To reset the base station, unplug it, remove the battery, wait for a few seconds, then reinsert the battery and plug it back in.",</w:t>
      </w:r>
    </w:p>
    <w:p>
      <w:r>
        <w:t>"How do I mount the SimpliSafe outdoor camera?" : "To mount the outdoor camera, use the provided screws and wall anchors to secure the mounting bracket, then attach the camera to the bracket.",</w:t>
      </w:r>
    </w:p>
    <w:p>
      <w:r>
        <w:t>"How do I adjust the brightness of the SimpliSafe keypad?" : "To adjust the brightness, press the menu button on the keypad, go to 'System Settings,' select 'Keypad Brightness,' and adjust as needed.",</w:t>
      </w:r>
    </w:p>
    <w:p>
      <w:r>
        <w:t>"How do I set up smart locks with SimpliSafe?" : "To set up a smart lock, install the lock on your door, open the SimpliSafe app, go to 'Devices,' and add the smart lock following the on-screen prompts.",</w:t>
      </w:r>
    </w:p>
    <w:p>
      <w:r>
        <w:t>"How do I activate SimpliSafe monitoring service?" : "To activate monitoring, open the SimpliSafe app, go to 'Settings,' select 'Monitoring,' and choose a monitoring plan to activate professional monitoring.",</w:t>
      </w:r>
    </w:p>
    <w:p>
      <w:r>
        <w:t>"How do I replace the backup battery in the SimpliSafe base station?" : "To replace the backup battery, unplug the base station, remove the battery cover, replace the battery, and plug the base station back in.",</w:t>
      </w:r>
    </w:p>
    <w:p>
      <w:r>
        <w:t>"How do I change the Wi-Fi network for SimpliSafe?" : "To change the Wi-Fi network, press the menu button on the keypad, go to 'System Settings,' select 'Wi-Fi,' and enter the new network credentials.",</w:t>
      </w:r>
    </w:p>
    <w:p>
      <w:r>
        <w:t>"How do I set up SimpliSafe temperature sensor?" : "To set up the temperature sensor, place it in the desired location, press the menu button on the keypad, go to 'Devices,' and add the sensor.",</w:t>
      </w:r>
    </w:p>
    <w:p>
      <w:r>
        <w:t>"How do I enable instant trigger on SimpliSafe entry sensors?" : "To enable instant trigger, press the menu button on the keypad, go to 'Devices,' select the entry sensor, and toggle on 'Instant Trigger.'",</w:t>
      </w:r>
    </w:p>
    <w:p>
      <w:r>
        <w:t>"How do I enable two-factor authentication for SimpliSafe?" : "To enable two-factor authentication, open the SimpliSafe app, go to 'Account Settings,' select 'Two-Factor Authentication,' and follow the prompts to set it up.",</w:t>
      </w:r>
    </w:p>
    <w:p>
      <w:r>
        <w:t>"How do I add a new device to Samsung SmartThings Hub?" : "To add a new device, open the SmartThings app, tap 'Add Device,' select the type of device you want to add, and follow the setup instructions.",</w:t>
      </w:r>
    </w:p>
    <w:p>
      <w:r>
        <w:t>"How do I reset Samsung SmartThings Hub to factory settings?" : "To reset the SmartThings Hub, press and hold the reset button on the back of the hub until the LED starts flashing, indicating the reset process has begun.",</w:t>
      </w:r>
    </w:p>
    <w:p>
      <w:r>
        <w:t>"How do I enable Zigbee and Z-Wave devices on Samsung SmartThings Hub?" : "To enable Zigbee and Z-Wave devices, open the SmartThings app, tap 'Add Device,' and select the type of Zigbee or Z-Wave device you want to connect.",</w:t>
      </w:r>
    </w:p>
    <w:p>
      <w:r>
        <w:t>"How do I create automation routines with Samsung SmartThings Hub?" : "To create automation routines, open the SmartThings app, go to 'Automations,' and set up triggers and actions for your devices based on your preferences.",</w:t>
      </w:r>
    </w:p>
    <w:p>
      <w:r>
        <w:t>"How do I set up voice control with Samsung SmartThings Hub?" : "To set up voice control, link your SmartThings Hub with Amazon Alexa or Google Assistant through their respective apps to control devices using voice commands.",</w:t>
      </w:r>
    </w:p>
    <w:p>
      <w:r>
        <w:t>"How do I update the firmware on Samsung SmartThings Hub?" : "Firmware updates are installed automatically. To check for updates, open the SmartThings app, go to 'Settings,' and select 'Hub Information.'",</w:t>
      </w:r>
    </w:p>
    <w:p>
      <w:r>
        <w:t>"How do I monitor connected devices with Samsung SmartThings Hub?" : "To monitor connected devices, open the SmartThings app, go to 'Devices,' and view the status of all devices connected to your hub.",</w:t>
      </w:r>
    </w:p>
    <w:p>
      <w:r>
        <w:t>"How do I enable push notifications for Samsung SmartThings Hub?" : "To enable push notifications, open the SmartThings app, go to 'Settings,' select 'Notifications,' and toggle on alerts for the devices you want to monitor.",</w:t>
      </w:r>
    </w:p>
    <w:p>
      <w:r>
        <w:t>"How do I create a custom scene with Samsung SmartThings Hub?" : "To create a custom scene, open the SmartThings app, go to 'Scenes,' and add actions for different devices to create a personalized automation sequence.",</w:t>
      </w:r>
    </w:p>
    <w:p>
      <w:r>
        <w:t>"How do I integrate Samsung SmartThings Hub with Amazon Alexa?" : "To integrate with Alexa, open the Alexa app, go to 'Skills &amp; Games,' search for 'SmartThings,' enable the skill, and link your SmartThings account.",</w:t>
      </w:r>
    </w:p>
    <w:p>
      <w:r>
        <w:t>"How do I enable location-based automation for Samsung SmartThings Hub?" : "To enable location-based automation, open the SmartThings app, go to 'Automations,' and set up routines based on your phone's GPS location.",</w:t>
      </w:r>
    </w:p>
    <w:p>
      <w:r>
        <w:t>"How do I set up SmartThings Energy Monitoring?" : "To set up energy monitoring, connect a compatible energy monitoring device, then open the SmartThings app and follow the setup prompts to track energy usage.",</w:t>
      </w:r>
    </w:p>
    <w:p>
      <w:r>
        <w:t>"How do I use SmartThings Hub to control lighting?" : "To control lighting, connect your smart bulbs or light switches to the hub, then use the SmartThings app to turn lights on or off or create schedules.",</w:t>
      </w:r>
    </w:p>
    <w:p>
      <w:r>
        <w:t>"How do I delete a device from Samsung SmartThings Hub?" : "To delete a device, open the SmartThings app, go to 'Devices,' select the device you want to remove, and tap 'Remove Device.'",</w:t>
      </w:r>
    </w:p>
    <w:p>
      <w:r>
        <w:t>"How do I perform a firmware update for devices connected to Samsung SmartThings Hub?" : "Firmware updates for connected devices are usually automatic. To manually check, open the SmartThings app, go to 'Devices,' and look for update notifications.",</w:t>
      </w:r>
    </w:p>
    <w:p>
      <w:r>
        <w:t>"How do I integrate Samsung SmartThings Hub with IFTTT?" : "To integrate with IFTTT, open the IFTTT app, search for 'SmartThings,' and connect your account to create applets for automation.",</w:t>
      </w:r>
    </w:p>
    <w:p>
      <w:r>
        <w:t>"How do I adjust notification settings for Samsung SmartThings Hub?" : "To adjust notification settings, open the SmartThings app, go to 'Settings,' and customize the notifications for each device connected to the hub.",</w:t>
      </w:r>
    </w:p>
    <w:p>
      <w:r>
        <w:t>"How do I enable Smart Home Monitor in Samsung SmartThings Hub?" : "To enable Smart Home Monitor, open the SmartThings app, go to 'SmartApps,' and set up Smart Home Monitor to receive alerts for security, smoke, or leaks.",</w:t>
      </w:r>
    </w:p>
    <w:p>
      <w:r>
        <w:t>"How do I calibrate a Samsung SmartThings door sensor?" : "Door sensors do not typically require calibration. Ensure the sensor and magnet are properly aligned for accurate detection.",</w:t>
      </w:r>
    </w:p>
    <w:p>
      <w:r>
        <w:t>"How do I integrate Samsung SmartThings Hub with Philips Hue?" : "To integrate with Philips Hue, open the SmartThings app, tap 'Add Device,' select 'Lighting,' and follow the prompts to connect your Hue lights.",</w:t>
      </w:r>
    </w:p>
    <w:p>
      <w:r>
        <w:t>"How do I enable two-factor authentication for Samsung SmartThings Hub?" : "To enable two-factor authentication, open the SmartThings app, go to 'Account Settings,' select 'Two-Factor Authentication,' and follow the prompts to set it up.",</w:t>
      </w:r>
    </w:p>
    <w:p>
      <w:r>
        <w:t>"How do I use Samsung SmartThings Hub to monitor humidity sensors?" : "To monitor humidity sensors, connect the sensors to your hub, then use the SmartThings app to view the humidity levels in real-time.",</w:t>
      </w:r>
    </w:p>
    <w:p>
      <w:r>
        <w:t>"How do I enable SmartThings Edge drivers for Samsung SmartThings Hub?" : "To enable SmartThings Edge drivers, open the SmartThings app, go to 'Settings,' select 'Advanced Settings,' and enable Edge drivers to use local device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